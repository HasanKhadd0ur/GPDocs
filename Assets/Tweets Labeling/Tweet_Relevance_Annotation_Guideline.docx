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DB3" w:rsidRDefault="005B6229">
      <w:pPr>
        <w:pStyle w:val="1"/>
      </w:pPr>
      <w:r>
        <w:t>Annotation Guideline for Tweet Relevance Labeling</w:t>
      </w:r>
    </w:p>
    <w:p w:rsidR="00DE0DB3" w:rsidRDefault="005B6229">
      <w:pPr>
        <w:pStyle w:val="21"/>
      </w:pPr>
      <w:r>
        <w:t>Objective</w:t>
      </w:r>
    </w:p>
    <w:p w:rsidR="00DE0DB3" w:rsidRDefault="005B6229">
      <w:r>
        <w:t>Label each tweet as Relevant or Not Relevant based on whether it contains useful information about events related to the target context (e.g., incidents, disasters, protests, conflicts) that you want to detect.</w:t>
      </w:r>
    </w:p>
    <w:p w:rsidR="00DE0DB3" w:rsidRDefault="005B6229">
      <w:pPr>
        <w:pStyle w:val="21"/>
      </w:pPr>
      <w:r>
        <w:t>Definitions</w:t>
      </w:r>
    </w:p>
    <w:p w:rsidR="00DE0DB3" w:rsidRDefault="005B6229">
      <w:r>
        <w:t>Relevant Tweet:</w:t>
      </w:r>
      <w:r>
        <w:br/>
        <w:t>A tweet that reports, describes, or provides information about an actual or ongoing event. This includes reports of incidents, updates about situations, descriptions of occurrences, or announcements related to real-world events.</w:t>
      </w:r>
      <w:r>
        <w:br/>
      </w:r>
      <w:r>
        <w:br/>
        <w:t>Not Relevant Tweet:</w:t>
      </w:r>
      <w:r>
        <w:br/>
        <w:t>A tweet that does not provide useful information about any event. This includes opinions, jokes, spam, advertisements, personal comments, unrelated discussions, or vague statements without event content.</w:t>
      </w:r>
    </w:p>
    <w:p w:rsidR="00DE0DB3" w:rsidRDefault="005B6229">
      <w:pPr>
        <w:pStyle w:val="21"/>
      </w:pPr>
      <w:r>
        <w:t>Labeling Instructions</w:t>
      </w:r>
    </w:p>
    <w:p w:rsidR="00DE0DB3" w:rsidRDefault="005B6229" w:rsidP="005B6229">
      <w:pPr>
        <w:pStyle w:val="31"/>
      </w:pPr>
      <w:r>
        <w:t>1. Relevant (Label = 1)</w:t>
      </w:r>
    </w:p>
    <w:p w:rsidR="00DE0DB3" w:rsidRDefault="005B6229">
      <w:r>
        <w:t>Label a tweet as Relevant if it meets any of the following:</w:t>
      </w:r>
      <w:r>
        <w:br/>
        <w:t>- Reports an event or incident (e.g., arrest, bombing, protest, natural disaster).</w:t>
      </w:r>
      <w:r>
        <w:br/>
        <w:t>- Provides details about a location and a happening.</w:t>
      </w:r>
      <w:r>
        <w:br/>
        <w:t>- Shares updates about an ongoing situation or event.</w:t>
      </w:r>
      <w:r>
        <w:br/>
        <w:t>- Contains media (photos/videos) that clearly show an event occurrence.</w:t>
      </w:r>
      <w:r>
        <w:br/>
        <w:t>- Contains announcements or official statements about events.</w:t>
      </w:r>
      <w:r>
        <w:br/>
        <w:t>- Contains verified eyewitness or first-hand information about an event.</w:t>
      </w:r>
    </w:p>
    <w:p w:rsidR="00DE0DB3" w:rsidRDefault="005B6229" w:rsidP="005B6229">
      <w:pPr>
        <w:pStyle w:val="31"/>
      </w:pPr>
      <w:r>
        <w:t>2. Not Relevant (Label = 0)</w:t>
      </w:r>
    </w:p>
    <w:p w:rsidR="00DE0DB3" w:rsidRDefault="005B6229">
      <w:r>
        <w:t>Label a tweet as Not Relevant if it meets any of the following:</w:t>
      </w:r>
      <w:r>
        <w:br/>
        <w:t>- Expresses personal opinions, sentiments, or political commentary without event info.</w:t>
      </w:r>
      <w:r>
        <w:br/>
        <w:t>- Contains jokes, sarcasm, memes unrelated to events.</w:t>
      </w:r>
      <w:r>
        <w:br/>
        <w:t>- Is spam, advertisements, or promotional content.</w:t>
      </w:r>
      <w:r>
        <w:br/>
        <w:t>- Discusses general topics without mentioning specific events.</w:t>
      </w:r>
      <w:r>
        <w:br/>
        <w:t>- Contains vague or ambiguous statements with no event context.</w:t>
      </w:r>
      <w:r>
        <w:br/>
        <w:t>- Discusses future hypothetical events without current occurrence.</w:t>
      </w:r>
    </w:p>
    <w:p w:rsidR="005B6229" w:rsidRDefault="005B6229"/>
    <w:p w:rsidR="005B6229" w:rsidRDefault="005B6229"/>
    <w:p w:rsidR="00DE0DB3" w:rsidRDefault="005B6229">
      <w:pPr>
        <w:pStyle w:val="21"/>
      </w:pPr>
      <w:r>
        <w:lastRenderedPageBreak/>
        <w:t>Examples</w:t>
      </w:r>
    </w:p>
    <w:tbl>
      <w:tblPr>
        <w:tblW w:w="0" w:type="auto"/>
        <w:tblLook w:val="04A0" w:firstRow="1" w:lastRow="0" w:firstColumn="1" w:lastColumn="0" w:noHBand="0" w:noVBand="1"/>
      </w:tblPr>
      <w:tblGrid>
        <w:gridCol w:w="2880"/>
        <w:gridCol w:w="2880"/>
        <w:gridCol w:w="2880"/>
      </w:tblGrid>
      <w:tr w:rsidR="00DE0DB3">
        <w:tc>
          <w:tcPr>
            <w:tcW w:w="2880" w:type="dxa"/>
          </w:tcPr>
          <w:p w:rsidR="00DE0DB3" w:rsidRDefault="005B6229">
            <w:r>
              <w:t>Tweet (Translated)</w:t>
            </w:r>
          </w:p>
        </w:tc>
        <w:tc>
          <w:tcPr>
            <w:tcW w:w="2880" w:type="dxa"/>
          </w:tcPr>
          <w:p w:rsidR="00DE0DB3" w:rsidRDefault="005B6229">
            <w:r>
              <w:t>Label</w:t>
            </w:r>
          </w:p>
        </w:tc>
        <w:tc>
          <w:tcPr>
            <w:tcW w:w="2880" w:type="dxa"/>
          </w:tcPr>
          <w:p w:rsidR="00DE0DB3" w:rsidRDefault="005B6229">
            <w:r>
              <w:t>Reason</w:t>
            </w:r>
          </w:p>
        </w:tc>
      </w:tr>
      <w:tr w:rsidR="00DE0DB3">
        <w:tc>
          <w:tcPr>
            <w:tcW w:w="2880" w:type="dxa"/>
          </w:tcPr>
          <w:p w:rsidR="00DE0DB3" w:rsidRDefault="005B6229" w:rsidP="005B6229">
            <w:pPr>
              <w:jc w:val="center"/>
            </w:pPr>
            <w:r w:rsidRPr="005B6229">
              <w:rPr>
                <w:rFonts w:cs="Arial" w:hint="cs"/>
                <w:rtl/>
              </w:rPr>
              <w:t>أ</w:t>
            </w:r>
            <w:r w:rsidRPr="005B6229">
              <w:rPr>
                <w:rFonts w:cs="Arial"/>
                <w:rtl/>
              </w:rPr>
              <w:t xml:space="preserve"> </w:t>
            </w:r>
            <w:r w:rsidRPr="005B6229">
              <w:rPr>
                <w:rFonts w:cs="Arial" w:hint="cs"/>
                <w:rtl/>
              </w:rPr>
              <w:t>ف</w:t>
            </w:r>
            <w:r w:rsidRPr="005B6229">
              <w:rPr>
                <w:rFonts w:cs="Arial"/>
                <w:rtl/>
              </w:rPr>
              <w:t xml:space="preserve"> </w:t>
            </w:r>
            <w:r w:rsidRPr="005B6229">
              <w:rPr>
                <w:rFonts w:cs="Arial" w:hint="cs"/>
                <w:rtl/>
              </w:rPr>
              <w:t>ب</w:t>
            </w:r>
            <w:r w:rsidRPr="005B6229">
              <w:rPr>
                <w:rFonts w:cs="Arial"/>
                <w:rtl/>
              </w:rPr>
              <w:t xml:space="preserve"> </w:t>
            </w:r>
            <w:r w:rsidRPr="005B6229">
              <w:rPr>
                <w:rFonts w:cs="Arial" w:hint="cs"/>
                <w:rtl/>
              </w:rPr>
              <w:t>عن</w:t>
            </w:r>
            <w:r w:rsidRPr="005B6229">
              <w:rPr>
                <w:rFonts w:cs="Arial"/>
                <w:rtl/>
              </w:rPr>
              <w:t xml:space="preserve"> </w:t>
            </w:r>
            <w:r w:rsidRPr="005B6229">
              <w:rPr>
                <w:rFonts w:cs="Arial" w:hint="cs"/>
                <w:rtl/>
              </w:rPr>
              <w:t>قيادي</w:t>
            </w:r>
            <w:r w:rsidRPr="005B6229">
              <w:rPr>
                <w:rFonts w:cs="Arial"/>
                <w:rtl/>
              </w:rPr>
              <w:t xml:space="preserve"> </w:t>
            </w:r>
            <w:r w:rsidRPr="005B6229">
              <w:rPr>
                <w:rFonts w:cs="Arial" w:hint="cs"/>
                <w:rtl/>
              </w:rPr>
              <w:t>كردي</w:t>
            </w:r>
            <w:r w:rsidRPr="005B6229">
              <w:rPr>
                <w:rFonts w:cs="Arial"/>
                <w:rtl/>
              </w:rPr>
              <w:t xml:space="preserve"> </w:t>
            </w:r>
            <w:r w:rsidRPr="005B6229">
              <w:rPr>
                <w:rFonts w:cs="Arial" w:hint="cs"/>
                <w:rtl/>
              </w:rPr>
              <w:t>بارز</w:t>
            </w:r>
            <w:r w:rsidRPr="005B6229">
              <w:rPr>
                <w:rFonts w:cs="Arial"/>
                <w:rtl/>
              </w:rPr>
              <w:t xml:space="preserve">: </w:t>
            </w:r>
            <w:r w:rsidRPr="005B6229">
              <w:rPr>
                <w:rFonts w:cs="Arial" w:hint="cs"/>
                <w:rtl/>
              </w:rPr>
              <w:t>لا</w:t>
            </w:r>
            <w:r w:rsidRPr="005B6229">
              <w:rPr>
                <w:rFonts w:cs="Arial"/>
                <w:rtl/>
              </w:rPr>
              <w:t xml:space="preserve"> </w:t>
            </w:r>
            <w:r w:rsidRPr="005B6229">
              <w:rPr>
                <w:rFonts w:cs="Arial" w:hint="cs"/>
                <w:rtl/>
              </w:rPr>
              <w:t>تنازل</w:t>
            </w:r>
            <w:r w:rsidRPr="005B6229">
              <w:rPr>
                <w:rFonts w:cs="Arial"/>
                <w:rtl/>
              </w:rPr>
              <w:t xml:space="preserve"> </w:t>
            </w:r>
            <w:r w:rsidRPr="005B6229">
              <w:rPr>
                <w:rFonts w:cs="Arial" w:hint="cs"/>
                <w:rtl/>
              </w:rPr>
              <w:t>عن</w:t>
            </w:r>
            <w:r w:rsidRPr="005B6229">
              <w:rPr>
                <w:rFonts w:cs="Arial"/>
                <w:rtl/>
              </w:rPr>
              <w:t xml:space="preserve"> </w:t>
            </w:r>
            <w:r w:rsidRPr="005B6229">
              <w:rPr>
                <w:rFonts w:cs="Arial" w:hint="cs"/>
                <w:rtl/>
              </w:rPr>
              <w:t>مطلب</w:t>
            </w:r>
            <w:r w:rsidRPr="005B6229">
              <w:rPr>
                <w:rFonts w:cs="Arial"/>
                <w:rtl/>
              </w:rPr>
              <w:t xml:space="preserve"> </w:t>
            </w:r>
            <w:r w:rsidRPr="005B6229">
              <w:rPr>
                <w:rFonts w:cs="Arial" w:hint="cs"/>
                <w:rtl/>
              </w:rPr>
              <w:t>اللامركزية</w:t>
            </w:r>
            <w:r w:rsidRPr="005B6229">
              <w:rPr>
                <w:rFonts w:cs="Arial"/>
                <w:rtl/>
              </w:rPr>
              <w:t xml:space="preserve"> </w:t>
            </w:r>
            <w:r w:rsidRPr="005B6229">
              <w:rPr>
                <w:rFonts w:cs="Arial" w:hint="cs"/>
                <w:rtl/>
              </w:rPr>
              <w:t>في</w:t>
            </w:r>
            <w:r w:rsidRPr="005B6229">
              <w:rPr>
                <w:rFonts w:cs="Arial"/>
                <w:rtl/>
              </w:rPr>
              <w:t xml:space="preserve"> </w:t>
            </w:r>
            <w:r w:rsidRPr="005B6229">
              <w:rPr>
                <w:rFonts w:cs="Arial" w:hint="cs"/>
                <w:rtl/>
              </w:rPr>
              <w:t>محادثاتنا</w:t>
            </w:r>
            <w:r w:rsidRPr="005B6229">
              <w:rPr>
                <w:rFonts w:cs="Arial"/>
                <w:rtl/>
              </w:rPr>
              <w:t xml:space="preserve"> </w:t>
            </w:r>
            <w:r w:rsidRPr="005B6229">
              <w:rPr>
                <w:rFonts w:cs="Arial" w:hint="cs"/>
                <w:rtl/>
              </w:rPr>
              <w:t>مع</w:t>
            </w:r>
            <w:r w:rsidRPr="005B6229">
              <w:rPr>
                <w:rFonts w:cs="Arial"/>
                <w:rtl/>
              </w:rPr>
              <w:t xml:space="preserve"> #</w:t>
            </w:r>
            <w:r w:rsidRPr="005B6229">
              <w:rPr>
                <w:rFonts w:cs="Arial" w:hint="cs"/>
                <w:rtl/>
              </w:rPr>
              <w:t>دمشق</w:t>
            </w:r>
          </w:p>
        </w:tc>
        <w:tc>
          <w:tcPr>
            <w:tcW w:w="2880" w:type="dxa"/>
          </w:tcPr>
          <w:p w:rsidR="00DE0DB3" w:rsidRDefault="005B6229">
            <w:r>
              <w:t>Relevant</w:t>
            </w:r>
          </w:p>
        </w:tc>
        <w:tc>
          <w:tcPr>
            <w:tcW w:w="2880" w:type="dxa"/>
          </w:tcPr>
          <w:p w:rsidR="00DE0DB3" w:rsidRDefault="005B6229" w:rsidP="005B6229">
            <w:r>
              <w:t>Reports</w:t>
            </w:r>
          </w:p>
        </w:tc>
      </w:tr>
      <w:tr w:rsidR="00DE0DB3">
        <w:tc>
          <w:tcPr>
            <w:tcW w:w="2880" w:type="dxa"/>
          </w:tcPr>
          <w:p w:rsidR="00DE0DB3" w:rsidRDefault="005B6229" w:rsidP="005B6229">
            <w:pPr>
              <w:jc w:val="center"/>
            </w:pPr>
            <w:r>
              <w:rPr>
                <w:rFonts w:cs="Arial" w:hint="cs"/>
                <w:rtl/>
              </w:rPr>
              <w:t>مذيعين</w:t>
            </w:r>
            <w:r>
              <w:rPr>
                <w:rFonts w:cs="Arial"/>
                <w:rtl/>
              </w:rPr>
              <w:t xml:space="preserve"> </w:t>
            </w:r>
            <w:r>
              <w:rPr>
                <w:rFonts w:cs="Arial" w:hint="cs"/>
                <w:rtl/>
              </w:rPr>
              <w:t>من</w:t>
            </w:r>
            <w:r>
              <w:rPr>
                <w:rFonts w:cs="Arial"/>
                <w:rtl/>
              </w:rPr>
              <w:t xml:space="preserve"> </w:t>
            </w:r>
            <w:r>
              <w:rPr>
                <w:rFonts w:cs="Arial" w:hint="cs"/>
                <w:rtl/>
              </w:rPr>
              <w:t>الشارع</w:t>
            </w:r>
            <w:r>
              <w:rPr>
                <w:rFonts w:cs="Arial"/>
                <w:rtl/>
              </w:rPr>
              <w:t xml:space="preserve"> </w:t>
            </w:r>
            <w:r>
              <w:rPr>
                <w:rFonts w:cs="Arial" w:hint="cs"/>
                <w:rtl/>
              </w:rPr>
              <w:t>،</w:t>
            </w:r>
            <w:r>
              <w:rPr>
                <w:rFonts w:cs="Arial" w:hint="cs"/>
                <w:rtl/>
                <w:lang w:bidi="ar-SY"/>
              </w:rPr>
              <w:t xml:space="preserve"> </w:t>
            </w:r>
            <w:r>
              <w:rPr>
                <w:rFonts w:cs="Arial" w:hint="cs"/>
                <w:rtl/>
              </w:rPr>
              <w:t>حقد</w:t>
            </w:r>
            <w:r>
              <w:rPr>
                <w:rFonts w:cs="Arial"/>
                <w:rtl/>
              </w:rPr>
              <w:t xml:space="preserve"> </w:t>
            </w:r>
            <w:r>
              <w:rPr>
                <w:rFonts w:cs="Arial" w:hint="cs"/>
                <w:rtl/>
              </w:rPr>
              <w:t>طائفي</w:t>
            </w:r>
            <w:r>
              <w:rPr>
                <w:rFonts w:cs="Arial"/>
                <w:rtl/>
              </w:rPr>
              <w:t xml:space="preserve"> </w:t>
            </w:r>
            <w:r>
              <w:rPr>
                <w:rFonts w:cs="Arial" w:hint="cs"/>
                <w:rtl/>
              </w:rPr>
              <w:t>وقومي</w:t>
            </w:r>
            <w:r>
              <w:rPr>
                <w:rFonts w:cs="Arial"/>
                <w:rtl/>
              </w:rPr>
              <w:t xml:space="preserve"> -</w:t>
            </w:r>
            <w:r>
              <w:rPr>
                <w:rFonts w:cs="Arial" w:hint="cs"/>
                <w:rtl/>
              </w:rPr>
              <w:t>مش</w:t>
            </w:r>
            <w:r>
              <w:rPr>
                <w:rFonts w:cs="Arial"/>
                <w:rtl/>
              </w:rPr>
              <w:t xml:space="preserve"> </w:t>
            </w:r>
            <w:r>
              <w:rPr>
                <w:rFonts w:cs="Arial" w:hint="cs"/>
                <w:rtl/>
              </w:rPr>
              <w:t>هيك</w:t>
            </w:r>
            <w:r>
              <w:rPr>
                <w:rFonts w:cs="Arial"/>
                <w:rtl/>
              </w:rPr>
              <w:t xml:space="preserve"> </w:t>
            </w:r>
            <w:r>
              <w:rPr>
                <w:rFonts w:cs="Arial" w:hint="cs"/>
                <w:rtl/>
              </w:rPr>
              <w:t>الأعلام</w:t>
            </w:r>
            <w:r>
              <w:rPr>
                <w:rFonts w:cs="Arial"/>
                <w:rtl/>
              </w:rPr>
              <w:t xml:space="preserve"> </w:t>
            </w:r>
            <w:r>
              <w:rPr>
                <w:rFonts w:cs="Arial" w:hint="cs"/>
                <w:rtl/>
              </w:rPr>
              <w:t>مش</w:t>
            </w:r>
            <w:r>
              <w:rPr>
                <w:rFonts w:cs="Arial"/>
                <w:rtl/>
              </w:rPr>
              <w:t xml:space="preserve"> </w:t>
            </w:r>
            <w:r>
              <w:rPr>
                <w:rFonts w:cs="Arial" w:hint="cs"/>
                <w:rtl/>
              </w:rPr>
              <w:t>هيك</w:t>
            </w:r>
            <w:r>
              <w:rPr>
                <w:rFonts w:cs="Arial"/>
                <w:rtl/>
              </w:rPr>
              <w:t xml:space="preserve"> </w:t>
            </w:r>
            <w:r>
              <w:rPr>
                <w:rFonts w:cs="Arial" w:hint="cs"/>
                <w:rtl/>
              </w:rPr>
              <w:t>التعايش</w:t>
            </w:r>
            <w:r>
              <w:rPr>
                <w:rFonts w:cs="Arial"/>
                <w:rtl/>
              </w:rPr>
              <w:t xml:space="preserve"> </w:t>
            </w:r>
            <w:proofErr w:type="spellStart"/>
            <w:r>
              <w:rPr>
                <w:rFonts w:cs="Arial" w:hint="cs"/>
                <w:rtl/>
              </w:rPr>
              <w:t>بيصير</w:t>
            </w:r>
            <w:proofErr w:type="spellEnd"/>
            <w:r>
              <w:t xml:space="preserve"> .</w:t>
            </w:r>
          </w:p>
        </w:tc>
        <w:tc>
          <w:tcPr>
            <w:tcW w:w="2880" w:type="dxa"/>
          </w:tcPr>
          <w:p w:rsidR="00DE0DB3" w:rsidRDefault="005B6229">
            <w:r>
              <w:t>Not Relevant</w:t>
            </w:r>
          </w:p>
        </w:tc>
        <w:tc>
          <w:tcPr>
            <w:tcW w:w="2880" w:type="dxa"/>
          </w:tcPr>
          <w:p w:rsidR="00DE0DB3" w:rsidRDefault="005B6229">
            <w:r>
              <w:t>Opinion without event info</w:t>
            </w:r>
          </w:p>
        </w:tc>
      </w:tr>
      <w:tr w:rsidR="005B6229">
        <w:tc>
          <w:tcPr>
            <w:tcW w:w="2880" w:type="dxa"/>
          </w:tcPr>
          <w:p w:rsidR="005B6229" w:rsidRDefault="005B6229" w:rsidP="005B6229">
            <w:pPr>
              <w:jc w:val="center"/>
              <w:rPr>
                <w:rFonts w:cs="Arial"/>
                <w:rtl/>
              </w:rPr>
            </w:pPr>
            <w:r w:rsidRPr="005B6229">
              <w:rPr>
                <w:rFonts w:cs="Arial" w:hint="cs"/>
                <w:rtl/>
              </w:rPr>
              <w:t>وحده</w:t>
            </w:r>
            <w:r w:rsidRPr="005B6229">
              <w:rPr>
                <w:rFonts w:cs="Arial"/>
                <w:rtl/>
              </w:rPr>
              <w:t xml:space="preserve"> </w:t>
            </w:r>
            <w:r w:rsidRPr="005B6229">
              <w:rPr>
                <w:rFonts w:cs="Arial" w:hint="cs"/>
                <w:rtl/>
              </w:rPr>
              <w:t>يمنيه</w:t>
            </w:r>
            <w:r w:rsidRPr="005B6229">
              <w:rPr>
                <w:rFonts w:cs="Arial"/>
                <w:rtl/>
              </w:rPr>
              <w:t xml:space="preserve"> </w:t>
            </w:r>
            <w:r w:rsidRPr="005B6229">
              <w:rPr>
                <w:rFonts w:cs="Arial" w:hint="cs"/>
                <w:rtl/>
              </w:rPr>
              <w:t>نزلت</w:t>
            </w:r>
            <w:r w:rsidRPr="005B6229">
              <w:rPr>
                <w:rFonts w:cs="Arial"/>
                <w:rtl/>
              </w:rPr>
              <w:t xml:space="preserve"> </w:t>
            </w:r>
            <w:r w:rsidRPr="005B6229">
              <w:rPr>
                <w:rFonts w:cs="Arial" w:hint="cs"/>
                <w:rtl/>
              </w:rPr>
              <w:t>منشور</w:t>
            </w:r>
            <w:r w:rsidRPr="005B6229">
              <w:rPr>
                <w:rFonts w:cs="Arial"/>
                <w:rtl/>
              </w:rPr>
              <w:t xml:space="preserve"> </w:t>
            </w:r>
            <w:r w:rsidRPr="005B6229">
              <w:rPr>
                <w:rFonts w:cs="Arial" w:hint="cs"/>
                <w:rtl/>
              </w:rPr>
              <w:t>في</w:t>
            </w:r>
            <w:r w:rsidRPr="005B6229">
              <w:rPr>
                <w:rFonts w:cs="Arial"/>
                <w:rtl/>
              </w:rPr>
              <w:t xml:space="preserve"> </w:t>
            </w:r>
            <w:r w:rsidRPr="005B6229">
              <w:rPr>
                <w:rFonts w:cs="Arial" w:hint="cs"/>
                <w:rtl/>
              </w:rPr>
              <w:t>التيك</w:t>
            </w:r>
            <w:r w:rsidRPr="005B6229">
              <w:rPr>
                <w:rFonts w:cs="Arial"/>
                <w:rtl/>
              </w:rPr>
              <w:t xml:space="preserve"> </w:t>
            </w:r>
            <w:r w:rsidRPr="005B6229">
              <w:rPr>
                <w:rFonts w:cs="Arial" w:hint="cs"/>
                <w:rtl/>
              </w:rPr>
              <w:t>انها</w:t>
            </w:r>
            <w:r w:rsidRPr="005B6229">
              <w:rPr>
                <w:rFonts w:cs="Arial"/>
                <w:rtl/>
              </w:rPr>
              <w:t xml:space="preserve"> </w:t>
            </w:r>
            <w:proofErr w:type="spellStart"/>
            <w:r w:rsidRPr="005B6229">
              <w:rPr>
                <w:rFonts w:cs="Arial" w:hint="cs"/>
                <w:rtl/>
              </w:rPr>
              <w:t>تخطبت</w:t>
            </w:r>
            <w:proofErr w:type="spellEnd"/>
            <w:r w:rsidRPr="005B6229">
              <w:rPr>
                <w:rFonts w:cs="Arial"/>
                <w:rtl/>
              </w:rPr>
              <w:t xml:space="preserve"> </w:t>
            </w:r>
            <w:r w:rsidRPr="005B6229">
              <w:rPr>
                <w:rFonts w:cs="Arial" w:hint="cs"/>
                <w:rtl/>
              </w:rPr>
              <w:t>لسوري</w:t>
            </w:r>
            <w:r>
              <w:rPr>
                <w:rFonts w:cs="Arial" w:hint="cs"/>
                <w:rtl/>
              </w:rPr>
              <w:t xml:space="preserve"> </w:t>
            </w:r>
            <w:r w:rsidRPr="005B6229">
              <w:rPr>
                <w:rFonts w:cs="Arial" w:hint="cs"/>
                <w:rtl/>
              </w:rPr>
              <w:t>الردود</w:t>
            </w:r>
            <w:r w:rsidRPr="005B6229">
              <w:rPr>
                <w:rFonts w:cs="Arial"/>
                <w:rtl/>
              </w:rPr>
              <w:t xml:space="preserve"> </w:t>
            </w:r>
            <w:r w:rsidRPr="005B6229">
              <w:rPr>
                <w:rFonts w:cs="Arial" w:hint="cs"/>
                <w:rtl/>
              </w:rPr>
              <w:t>من</w:t>
            </w:r>
            <w:r w:rsidRPr="005B6229">
              <w:rPr>
                <w:rFonts w:cs="Arial"/>
                <w:rtl/>
              </w:rPr>
              <w:t xml:space="preserve"> </w:t>
            </w:r>
            <w:r w:rsidRPr="005B6229">
              <w:rPr>
                <w:rFonts w:cs="Arial" w:hint="cs"/>
                <w:rtl/>
              </w:rPr>
              <w:t>السوريين</w:t>
            </w:r>
            <w:r w:rsidRPr="005B6229">
              <w:rPr>
                <w:rFonts w:cs="Arial"/>
                <w:rtl/>
              </w:rPr>
              <w:t xml:space="preserve"> </w:t>
            </w:r>
            <w:r w:rsidRPr="005B6229">
              <w:rPr>
                <w:rFonts w:cs="Arial" w:hint="cs"/>
                <w:rtl/>
              </w:rPr>
              <w:t>شيء</w:t>
            </w:r>
            <w:r w:rsidRPr="005B6229">
              <w:rPr>
                <w:rFonts w:cs="Arial"/>
                <w:rtl/>
              </w:rPr>
              <w:t xml:space="preserve"> </w:t>
            </w:r>
            <w:r w:rsidRPr="005B6229">
              <w:rPr>
                <w:rFonts w:cs="Arial" w:hint="cs"/>
                <w:rtl/>
              </w:rPr>
              <w:t>يخج</w:t>
            </w:r>
            <w:r>
              <w:rPr>
                <w:rFonts w:cs="Arial" w:hint="cs"/>
                <w:rtl/>
              </w:rPr>
              <w:t>ل</w:t>
            </w:r>
          </w:p>
        </w:tc>
        <w:tc>
          <w:tcPr>
            <w:tcW w:w="2880" w:type="dxa"/>
          </w:tcPr>
          <w:p w:rsidR="005B6229" w:rsidRDefault="005B6229">
            <w:r>
              <w:t>Not Relevant</w:t>
            </w:r>
          </w:p>
        </w:tc>
        <w:tc>
          <w:tcPr>
            <w:tcW w:w="2880" w:type="dxa"/>
          </w:tcPr>
          <w:p w:rsidR="005B6229" w:rsidRDefault="005B6229">
            <w:r>
              <w:t>Social content without event</w:t>
            </w:r>
          </w:p>
        </w:tc>
      </w:tr>
      <w:tr w:rsidR="00DE0DB3">
        <w:tc>
          <w:tcPr>
            <w:tcW w:w="2880" w:type="dxa"/>
          </w:tcPr>
          <w:p w:rsidR="00DE0DB3" w:rsidRDefault="005B6229" w:rsidP="005B6229">
            <w:pPr>
              <w:jc w:val="center"/>
            </w:pPr>
            <w:r w:rsidRPr="005B6229">
              <w:rPr>
                <w:rFonts w:cs="Arial" w:hint="cs"/>
                <w:rtl/>
              </w:rPr>
              <w:t>تركيا</w:t>
            </w:r>
            <w:r w:rsidRPr="005B6229">
              <w:rPr>
                <w:rFonts w:cs="Arial"/>
                <w:rtl/>
              </w:rPr>
              <w:t xml:space="preserve"> </w:t>
            </w:r>
            <w:r w:rsidRPr="005B6229">
              <w:rPr>
                <w:rFonts w:cs="Arial" w:hint="cs"/>
                <w:rtl/>
              </w:rPr>
              <w:t>تسعى</w:t>
            </w:r>
            <w:r w:rsidRPr="005B6229">
              <w:rPr>
                <w:rFonts w:cs="Arial"/>
                <w:rtl/>
              </w:rPr>
              <w:t xml:space="preserve"> </w:t>
            </w:r>
            <w:r w:rsidRPr="005B6229">
              <w:rPr>
                <w:rFonts w:cs="Arial" w:hint="cs"/>
                <w:rtl/>
              </w:rPr>
              <w:t>لإنشاء</w:t>
            </w:r>
            <w:r w:rsidRPr="005B6229">
              <w:rPr>
                <w:rFonts w:cs="Arial"/>
                <w:rtl/>
              </w:rPr>
              <w:t xml:space="preserve"> </w:t>
            </w:r>
            <w:r w:rsidRPr="005B6229">
              <w:rPr>
                <w:rFonts w:cs="Arial" w:hint="cs"/>
                <w:rtl/>
              </w:rPr>
              <w:t>قاعدتين</w:t>
            </w:r>
            <w:r w:rsidRPr="005B6229">
              <w:rPr>
                <w:rFonts w:cs="Arial"/>
                <w:rtl/>
              </w:rPr>
              <w:t xml:space="preserve"> «</w:t>
            </w:r>
            <w:r w:rsidRPr="005B6229">
              <w:rPr>
                <w:rFonts w:cs="Arial" w:hint="cs"/>
                <w:rtl/>
              </w:rPr>
              <w:t>بحرية</w:t>
            </w:r>
            <w:r w:rsidRPr="005B6229">
              <w:rPr>
                <w:rFonts w:cs="Arial"/>
                <w:rtl/>
              </w:rPr>
              <w:t xml:space="preserve"> </w:t>
            </w:r>
            <w:r w:rsidRPr="005B6229">
              <w:rPr>
                <w:rFonts w:cs="Arial" w:hint="cs"/>
                <w:rtl/>
              </w:rPr>
              <w:t>وجوية»</w:t>
            </w:r>
            <w:r w:rsidRPr="005B6229">
              <w:rPr>
                <w:rFonts w:cs="Arial"/>
                <w:rtl/>
              </w:rPr>
              <w:t xml:space="preserve"> </w:t>
            </w:r>
            <w:r w:rsidRPr="005B6229">
              <w:rPr>
                <w:rFonts w:cs="Arial" w:hint="cs"/>
                <w:rtl/>
              </w:rPr>
              <w:t>في</w:t>
            </w:r>
            <w:r w:rsidRPr="005B6229">
              <w:rPr>
                <w:rFonts w:cs="Arial"/>
                <w:rtl/>
              </w:rPr>
              <w:t xml:space="preserve"> </w:t>
            </w:r>
            <w:r w:rsidRPr="005B6229">
              <w:rPr>
                <w:rFonts w:cs="Arial" w:hint="cs"/>
                <w:rtl/>
              </w:rPr>
              <w:t>سوريا</w:t>
            </w:r>
          </w:p>
        </w:tc>
        <w:tc>
          <w:tcPr>
            <w:tcW w:w="2880" w:type="dxa"/>
          </w:tcPr>
          <w:p w:rsidR="00DE0DB3" w:rsidRDefault="005B6229">
            <w:r>
              <w:t>Relevant</w:t>
            </w:r>
          </w:p>
        </w:tc>
        <w:tc>
          <w:tcPr>
            <w:tcW w:w="2880" w:type="dxa"/>
          </w:tcPr>
          <w:p w:rsidR="00DE0DB3" w:rsidRDefault="005B6229">
            <w:r>
              <w:t>Describes an event (meeting)</w:t>
            </w:r>
          </w:p>
        </w:tc>
      </w:tr>
      <w:tr w:rsidR="00DE0DB3">
        <w:tc>
          <w:tcPr>
            <w:tcW w:w="2880" w:type="dxa"/>
          </w:tcPr>
          <w:p w:rsidR="00DE0DB3" w:rsidRDefault="005B6229" w:rsidP="005B6229">
            <w:pPr>
              <w:jc w:val="center"/>
            </w:pPr>
            <w:r w:rsidRPr="005B6229">
              <w:t>@</w:t>
            </w:r>
            <w:proofErr w:type="spellStart"/>
            <w:r w:rsidRPr="005B6229">
              <w:t>mehmod_kolo</w:t>
            </w:r>
            <w:proofErr w:type="spellEnd"/>
            <w:r w:rsidRPr="005B6229">
              <w:t xml:space="preserve"> </w:t>
            </w:r>
            <w:r w:rsidRPr="005B6229">
              <w:rPr>
                <w:rFonts w:cs="Arial" w:hint="cs"/>
                <w:rtl/>
              </w:rPr>
              <w:t>و</w:t>
            </w:r>
            <w:r w:rsidRPr="005B6229">
              <w:rPr>
                <w:rFonts w:cs="Arial"/>
                <w:rtl/>
              </w:rPr>
              <w:t xml:space="preserve"> </w:t>
            </w:r>
            <w:r w:rsidRPr="005B6229">
              <w:rPr>
                <w:rFonts w:cs="Arial" w:hint="cs"/>
                <w:rtl/>
              </w:rPr>
              <w:t>هو</w:t>
            </w:r>
            <w:r w:rsidRPr="005B6229">
              <w:rPr>
                <w:rFonts w:cs="Arial"/>
                <w:rtl/>
              </w:rPr>
              <w:t xml:space="preserve"> </w:t>
            </w:r>
            <w:r w:rsidRPr="005B6229">
              <w:rPr>
                <w:rFonts w:cs="Arial" w:hint="cs"/>
                <w:rtl/>
              </w:rPr>
              <w:t>راح</w:t>
            </w:r>
            <w:r w:rsidRPr="005B6229">
              <w:rPr>
                <w:rFonts w:cs="Arial"/>
                <w:rtl/>
              </w:rPr>
              <w:t xml:space="preserve"> </w:t>
            </w:r>
            <w:r w:rsidRPr="005B6229">
              <w:rPr>
                <w:rFonts w:cs="Arial" w:hint="cs"/>
                <w:rtl/>
              </w:rPr>
              <w:t>سأل</w:t>
            </w:r>
            <w:r w:rsidRPr="005B6229">
              <w:rPr>
                <w:rFonts w:cs="Arial"/>
                <w:rtl/>
              </w:rPr>
              <w:t xml:space="preserve"> </w:t>
            </w:r>
            <w:r w:rsidRPr="005B6229">
              <w:rPr>
                <w:rFonts w:cs="Arial" w:hint="cs"/>
                <w:rtl/>
              </w:rPr>
              <w:t>جميع</w:t>
            </w:r>
            <w:r w:rsidRPr="005B6229">
              <w:rPr>
                <w:rFonts w:cs="Arial"/>
                <w:rtl/>
              </w:rPr>
              <w:t xml:space="preserve"> </w:t>
            </w:r>
            <w:r w:rsidRPr="005B6229">
              <w:rPr>
                <w:rFonts w:cs="Arial" w:hint="cs"/>
                <w:rtl/>
              </w:rPr>
              <w:t>السوريين</w:t>
            </w:r>
            <w:r w:rsidRPr="005B6229">
              <w:rPr>
                <w:rFonts w:cs="Arial"/>
                <w:rtl/>
              </w:rPr>
              <w:t xml:space="preserve"> </w:t>
            </w:r>
            <w:proofErr w:type="spellStart"/>
            <w:proofErr w:type="gramStart"/>
            <w:r w:rsidRPr="005B6229">
              <w:rPr>
                <w:rFonts w:cs="Arial" w:hint="cs"/>
                <w:rtl/>
              </w:rPr>
              <w:t>ههههه</w:t>
            </w:r>
            <w:proofErr w:type="spellEnd"/>
            <w:r w:rsidRPr="005B6229">
              <w:t xml:space="preserve"> ??</w:t>
            </w:r>
            <w:proofErr w:type="gramEnd"/>
          </w:p>
        </w:tc>
        <w:tc>
          <w:tcPr>
            <w:tcW w:w="2880" w:type="dxa"/>
          </w:tcPr>
          <w:p w:rsidR="00DE0DB3" w:rsidRDefault="005B6229">
            <w:r>
              <w:t>Not Relevant</w:t>
            </w:r>
          </w:p>
        </w:tc>
        <w:tc>
          <w:tcPr>
            <w:tcW w:w="2880" w:type="dxa"/>
          </w:tcPr>
          <w:p w:rsidR="00DE0DB3" w:rsidRDefault="005B6229">
            <w:r>
              <w:t>Joke/opinion, no event info</w:t>
            </w:r>
          </w:p>
        </w:tc>
      </w:tr>
      <w:tr w:rsidR="00DE0DB3">
        <w:tc>
          <w:tcPr>
            <w:tcW w:w="2880" w:type="dxa"/>
          </w:tcPr>
          <w:p w:rsidR="00DE0DB3" w:rsidRDefault="005B6229" w:rsidP="005B6229">
            <w:pPr>
              <w:jc w:val="center"/>
            </w:pPr>
            <w:r>
              <w:rPr>
                <w:rFonts w:cs="Arial" w:hint="cs"/>
                <w:rtl/>
              </w:rPr>
              <w:t>ا</w:t>
            </w:r>
            <w:r w:rsidRPr="005B6229">
              <w:rPr>
                <w:rFonts w:cs="Arial" w:hint="cs"/>
                <w:rtl/>
              </w:rPr>
              <w:t>لموساد</w:t>
            </w:r>
            <w:r w:rsidRPr="005B6229">
              <w:rPr>
                <w:rFonts w:cs="Arial"/>
                <w:rtl/>
              </w:rPr>
              <w:t xml:space="preserve"> </w:t>
            </w:r>
            <w:r w:rsidRPr="005B6229">
              <w:rPr>
                <w:rFonts w:cs="Arial" w:hint="cs"/>
                <w:rtl/>
              </w:rPr>
              <w:t>ينفّذ</w:t>
            </w:r>
            <w:r w:rsidRPr="005B6229">
              <w:rPr>
                <w:rFonts w:cs="Arial"/>
                <w:rtl/>
              </w:rPr>
              <w:t xml:space="preserve"> </w:t>
            </w:r>
            <w:r w:rsidRPr="005B6229">
              <w:rPr>
                <w:rFonts w:cs="Arial" w:hint="cs"/>
                <w:rtl/>
              </w:rPr>
              <w:t>عملية</w:t>
            </w:r>
            <w:r w:rsidRPr="005B6229">
              <w:rPr>
                <w:rFonts w:cs="Arial"/>
                <w:rtl/>
              </w:rPr>
              <w:t xml:space="preserve"> </w:t>
            </w:r>
            <w:r w:rsidRPr="005B6229">
              <w:rPr>
                <w:rFonts w:cs="Arial" w:hint="cs"/>
                <w:rtl/>
              </w:rPr>
              <w:t>إنزال</w:t>
            </w:r>
            <w:r w:rsidRPr="005B6229">
              <w:rPr>
                <w:rFonts w:cs="Arial"/>
                <w:rtl/>
              </w:rPr>
              <w:t xml:space="preserve"> </w:t>
            </w:r>
            <w:r w:rsidRPr="005B6229">
              <w:rPr>
                <w:rFonts w:cs="Arial" w:hint="cs"/>
                <w:rtl/>
              </w:rPr>
              <w:t>جوي</w:t>
            </w:r>
            <w:r w:rsidRPr="005B6229">
              <w:rPr>
                <w:rFonts w:cs="Arial"/>
                <w:rtl/>
              </w:rPr>
              <w:t xml:space="preserve"> </w:t>
            </w:r>
            <w:r w:rsidRPr="005B6229">
              <w:rPr>
                <w:rFonts w:cs="Arial" w:hint="cs"/>
                <w:rtl/>
              </w:rPr>
              <w:t>في</w:t>
            </w:r>
            <w:r w:rsidRPr="005B6229">
              <w:rPr>
                <w:rFonts w:cs="Arial"/>
                <w:rtl/>
              </w:rPr>
              <w:t xml:space="preserve"> </w:t>
            </w:r>
            <w:r w:rsidRPr="005B6229">
              <w:rPr>
                <w:rFonts w:cs="Arial" w:hint="cs"/>
                <w:rtl/>
              </w:rPr>
              <w:t>حمص،</w:t>
            </w:r>
            <w:r w:rsidRPr="005B6229">
              <w:rPr>
                <w:rFonts w:cs="Arial"/>
                <w:rtl/>
              </w:rPr>
              <w:t xml:space="preserve"> </w:t>
            </w:r>
            <w:r w:rsidRPr="005B6229">
              <w:rPr>
                <w:rFonts w:cs="Arial" w:hint="cs"/>
                <w:rtl/>
              </w:rPr>
              <w:t>سوريا</w:t>
            </w:r>
          </w:p>
        </w:tc>
        <w:tc>
          <w:tcPr>
            <w:tcW w:w="2880" w:type="dxa"/>
          </w:tcPr>
          <w:p w:rsidR="00DE0DB3" w:rsidRDefault="005B6229">
            <w:r>
              <w:t>Relevant</w:t>
            </w:r>
          </w:p>
        </w:tc>
        <w:tc>
          <w:tcPr>
            <w:tcW w:w="2880" w:type="dxa"/>
          </w:tcPr>
          <w:p w:rsidR="00DE0DB3" w:rsidRDefault="005B6229">
            <w:r>
              <w:t>Reports incident and reaction</w:t>
            </w:r>
          </w:p>
        </w:tc>
      </w:tr>
    </w:tbl>
    <w:p w:rsidR="00DE0DB3" w:rsidRDefault="005B6229">
      <w:pPr>
        <w:pStyle w:val="21"/>
      </w:pPr>
      <w:r>
        <w:t>Additional Notes</w:t>
      </w:r>
    </w:p>
    <w:p w:rsidR="00DE0DB3" w:rsidRDefault="005B6229">
      <w:r>
        <w:t>- If a tweet contains mixed content (some event info plus some opinions), focus on the presence of event information to label as Relevant.</w:t>
      </w:r>
      <w:r>
        <w:br/>
        <w:t>- If uncertain, label conservatively (prefer Not Relevant unless event info is clear).</w:t>
      </w:r>
      <w:r>
        <w:br/>
        <w:t>- Mark any tweets that are unclear or ambiguous for review by a third annotator.</w:t>
      </w:r>
    </w:p>
    <w:p w:rsidR="00DE0DB3" w:rsidRDefault="005B6229">
      <w:pPr>
        <w:pStyle w:val="21"/>
      </w:pPr>
      <w:r>
        <w:t>Quality Control</w:t>
      </w:r>
    </w:p>
    <w:p w:rsidR="00DE0DB3" w:rsidRDefault="005B6229">
      <w:pPr>
        <w:rPr>
          <w:rtl/>
        </w:rPr>
      </w:pPr>
      <w:r>
        <w:t>- Each tweet should be independently labeled by two annotators.</w:t>
      </w:r>
      <w:r>
        <w:br/>
        <w:t>- Calculate inter-annotator agreement (e.g., Cohen’s Kappa).</w:t>
      </w:r>
      <w:r>
        <w:br/>
        <w:t>- Disagreements should be resolved by discussion or a third expert.</w:t>
      </w:r>
      <w:r>
        <w:br/>
        <w:t>- Keep track of difficult examples for guideline refinement.</w:t>
      </w:r>
    </w:p>
    <w:p w:rsidR="00480AC9" w:rsidRDefault="00480AC9">
      <w:pPr>
        <w:rPr>
          <w:rtl/>
        </w:rPr>
      </w:pPr>
    </w:p>
    <w:p w:rsidR="00480AC9" w:rsidRDefault="00480AC9">
      <w:pPr>
        <w:rPr>
          <w:rtl/>
        </w:rPr>
      </w:pPr>
    </w:p>
    <w:p w:rsidR="00480AC9" w:rsidRDefault="00480AC9">
      <w:pPr>
        <w:rPr>
          <w:rtl/>
        </w:rPr>
      </w:pPr>
    </w:p>
    <w:p w:rsidR="00480AC9" w:rsidRDefault="00480AC9">
      <w:pPr>
        <w:rPr>
          <w:rtl/>
        </w:rPr>
      </w:pPr>
    </w:p>
    <w:p w:rsidR="00480AC9" w:rsidRDefault="00480AC9">
      <w:pPr>
        <w:rPr>
          <w:rtl/>
        </w:rPr>
      </w:pPr>
    </w:p>
    <w:p w:rsidR="00480AC9" w:rsidRDefault="00480AC9">
      <w:pPr>
        <w:rPr>
          <w:rtl/>
        </w:rPr>
      </w:pPr>
    </w:p>
    <w:p w:rsidR="00480AC9" w:rsidRDefault="00480AC9" w:rsidP="00480AC9">
      <w:pPr>
        <w:pStyle w:val="1"/>
        <w:bidi/>
      </w:pPr>
      <w:r>
        <w:rPr>
          <w:rFonts w:cs="Calibri" w:hint="cs"/>
          <w:rtl/>
        </w:rPr>
        <w:lastRenderedPageBreak/>
        <w:t>دليل</w:t>
      </w:r>
      <w:r>
        <w:rPr>
          <w:rFonts w:hint="cs"/>
          <w:rtl/>
        </w:rPr>
        <w:t xml:space="preserve"> </w:t>
      </w:r>
      <w:r>
        <w:rPr>
          <w:rFonts w:cs="Calibri" w:hint="cs"/>
          <w:rtl/>
        </w:rPr>
        <w:t>تعليمات</w:t>
      </w:r>
      <w:r>
        <w:rPr>
          <w:rFonts w:hint="cs"/>
          <w:rtl/>
        </w:rPr>
        <w:t xml:space="preserve"> </w:t>
      </w:r>
      <w:r>
        <w:rPr>
          <w:rFonts w:cs="Calibri" w:hint="cs"/>
          <w:rtl/>
        </w:rPr>
        <w:t>تصنيف</w:t>
      </w:r>
      <w:r>
        <w:rPr>
          <w:rFonts w:hint="cs"/>
          <w:rtl/>
        </w:rPr>
        <w:t xml:space="preserve"> </w:t>
      </w:r>
      <w:proofErr w:type="spellStart"/>
      <w:r>
        <w:rPr>
          <w:rFonts w:cs="Calibri" w:hint="cs"/>
          <w:rtl/>
        </w:rPr>
        <w:t>التغريدات</w:t>
      </w:r>
      <w:proofErr w:type="spellEnd"/>
    </w:p>
    <w:p w:rsidR="00480AC9" w:rsidRDefault="00480AC9" w:rsidP="00480AC9">
      <w:pPr>
        <w:bidi/>
      </w:pPr>
      <w:r>
        <w:rPr>
          <w:rFonts w:cs="Times New Roman"/>
          <w:rtl/>
        </w:rPr>
        <w:t>يهدف</w:t>
      </w:r>
      <w:r>
        <w:rPr>
          <w:rFonts w:hint="cs"/>
          <w:rtl/>
        </w:rPr>
        <w:t xml:space="preserve"> </w:t>
      </w:r>
      <w:r>
        <w:rPr>
          <w:rFonts w:cs="Times New Roman"/>
          <w:rtl/>
        </w:rPr>
        <w:t>هذا</w:t>
      </w:r>
      <w:r>
        <w:rPr>
          <w:rFonts w:hint="cs"/>
          <w:rtl/>
        </w:rPr>
        <w:t xml:space="preserve"> </w:t>
      </w:r>
      <w:r>
        <w:rPr>
          <w:rFonts w:cs="Times New Roman" w:hint="cs"/>
          <w:rtl/>
        </w:rPr>
        <w:t>الملف</w:t>
      </w:r>
      <w:r>
        <w:rPr>
          <w:rFonts w:hint="cs"/>
          <w:rtl/>
        </w:rPr>
        <w:t xml:space="preserve"> </w:t>
      </w:r>
      <w:r>
        <w:rPr>
          <w:rFonts w:cs="Times New Roman"/>
          <w:rtl/>
        </w:rPr>
        <w:t>إلى</w:t>
      </w:r>
      <w:r>
        <w:rPr>
          <w:rFonts w:hint="cs"/>
          <w:rtl/>
        </w:rPr>
        <w:t xml:space="preserve"> </w:t>
      </w:r>
      <w:r>
        <w:rPr>
          <w:rFonts w:cs="Times New Roman"/>
          <w:rtl/>
        </w:rPr>
        <w:t>توضيح</w:t>
      </w:r>
      <w:r>
        <w:rPr>
          <w:rFonts w:hint="cs"/>
          <w:rtl/>
        </w:rPr>
        <w:t xml:space="preserve"> </w:t>
      </w:r>
      <w:r>
        <w:rPr>
          <w:rFonts w:cs="Times New Roman"/>
          <w:rtl/>
        </w:rPr>
        <w:t>كيفية</w:t>
      </w:r>
      <w:r>
        <w:rPr>
          <w:rFonts w:hint="cs"/>
          <w:rtl/>
        </w:rPr>
        <w:t xml:space="preserve"> </w:t>
      </w:r>
      <w:r>
        <w:rPr>
          <w:rFonts w:cs="Times New Roman"/>
          <w:rtl/>
        </w:rPr>
        <w:t>تصنيف</w:t>
      </w:r>
      <w:r>
        <w:rPr>
          <w:rFonts w:hint="cs"/>
          <w:rtl/>
        </w:rPr>
        <w:t xml:space="preserve"> </w:t>
      </w:r>
      <w:proofErr w:type="spellStart"/>
      <w:r>
        <w:rPr>
          <w:rFonts w:cs="Times New Roman"/>
          <w:rtl/>
        </w:rPr>
        <w:t>التغريدات</w:t>
      </w:r>
      <w:proofErr w:type="spellEnd"/>
      <w:r>
        <w:rPr>
          <w:rFonts w:hint="cs"/>
          <w:rtl/>
        </w:rPr>
        <w:t xml:space="preserve"> </w:t>
      </w:r>
      <w:r>
        <w:rPr>
          <w:rFonts w:hint="cs"/>
          <w:rtl/>
        </w:rPr>
        <w:t xml:space="preserve">المرفقة </w:t>
      </w:r>
      <w:r>
        <w:rPr>
          <w:rFonts w:cs="Times New Roman"/>
          <w:rtl/>
        </w:rPr>
        <w:t>إلى</w:t>
      </w:r>
      <w:r>
        <w:rPr>
          <w:rFonts w:hint="cs"/>
          <w:rtl/>
        </w:rPr>
        <w:t xml:space="preserve"> </w:t>
      </w:r>
      <w:r>
        <w:rPr>
          <w:rFonts w:cs="Times New Roman"/>
          <w:rtl/>
        </w:rPr>
        <w:t>فئتين</w:t>
      </w:r>
      <w:r>
        <w:t xml:space="preserve">: </w:t>
      </w:r>
      <w:r>
        <w:rPr>
          <w:rFonts w:cs="Times New Roman"/>
          <w:rtl/>
        </w:rPr>
        <w:t>ذات</w:t>
      </w:r>
      <w:r>
        <w:rPr>
          <w:rFonts w:hint="cs"/>
          <w:rtl/>
        </w:rPr>
        <w:t xml:space="preserve"> </w:t>
      </w:r>
      <w:r>
        <w:rPr>
          <w:rFonts w:cs="Times New Roman"/>
          <w:rtl/>
        </w:rPr>
        <w:t>صلة</w:t>
      </w:r>
      <w:r>
        <w:rPr>
          <w:rFonts w:cs="Times New Roman" w:hint="cs"/>
          <w:rtl/>
        </w:rPr>
        <w:t xml:space="preserve"> بالمسألة</w:t>
      </w:r>
      <w:r>
        <w:rPr>
          <w:rtl/>
        </w:rPr>
        <w:t xml:space="preserve"> </w:t>
      </w:r>
      <w:r>
        <w:t xml:space="preserve">(Relevant) </w:t>
      </w:r>
      <w:r>
        <w:rPr>
          <w:rFonts w:cs="Times New Roman"/>
          <w:rtl/>
        </w:rPr>
        <w:t>وغير</w:t>
      </w:r>
      <w:r>
        <w:rPr>
          <w:rFonts w:hint="cs"/>
          <w:rtl/>
        </w:rPr>
        <w:t xml:space="preserve"> </w:t>
      </w:r>
      <w:r>
        <w:rPr>
          <w:rFonts w:cs="Times New Roman"/>
          <w:rtl/>
        </w:rPr>
        <w:t>ذات</w:t>
      </w:r>
      <w:r>
        <w:rPr>
          <w:rFonts w:hint="cs"/>
          <w:rtl/>
        </w:rPr>
        <w:t xml:space="preserve"> </w:t>
      </w:r>
      <w:r>
        <w:rPr>
          <w:rFonts w:cs="Times New Roman"/>
          <w:rtl/>
        </w:rPr>
        <w:t>صلة</w:t>
      </w:r>
      <w:r>
        <w:rPr>
          <w:rtl/>
        </w:rPr>
        <w:t xml:space="preserve"> </w:t>
      </w:r>
      <w:r>
        <w:t>(Not Relevant)</w:t>
      </w:r>
      <w:r>
        <w:rPr>
          <w:rFonts w:hint="cs"/>
          <w:rtl/>
        </w:rPr>
        <w:t xml:space="preserve">. </w:t>
      </w:r>
    </w:p>
    <w:p w:rsidR="00480AC9" w:rsidRDefault="00480AC9" w:rsidP="00480AC9">
      <w:pPr>
        <w:pStyle w:val="21"/>
        <w:bidi/>
        <w:rPr>
          <w:rtl/>
          <w:lang w:bidi="ar-SY"/>
        </w:rPr>
      </w:pPr>
      <w:r>
        <w:rPr>
          <w:rFonts w:hint="cs"/>
          <w:rtl/>
          <w:lang w:bidi="ar-SY"/>
        </w:rPr>
        <w:t>الغرض</w:t>
      </w:r>
    </w:p>
    <w:p w:rsidR="00480AC9" w:rsidRPr="00480AC9" w:rsidRDefault="00480AC9" w:rsidP="00480AC9">
      <w:pPr>
        <w:bidi/>
        <w:rPr>
          <w:rFonts w:hint="cs"/>
          <w:rtl/>
          <w:lang w:bidi="ar-SY"/>
        </w:rPr>
      </w:pPr>
      <w:r w:rsidRPr="00480AC9">
        <w:rPr>
          <w:rFonts w:cs="Arial" w:hint="cs"/>
          <w:rtl/>
          <w:lang w:bidi="ar-SY"/>
        </w:rPr>
        <w:t>قم</w:t>
      </w:r>
      <w:r w:rsidRPr="00480AC9">
        <w:rPr>
          <w:rFonts w:cs="Arial"/>
          <w:rtl/>
          <w:lang w:bidi="ar-SY"/>
        </w:rPr>
        <w:t xml:space="preserve"> </w:t>
      </w:r>
      <w:r w:rsidRPr="00480AC9">
        <w:rPr>
          <w:rFonts w:cs="Arial" w:hint="cs"/>
          <w:rtl/>
          <w:lang w:bidi="ar-SY"/>
        </w:rPr>
        <w:t>بوضع</w:t>
      </w:r>
      <w:r w:rsidRPr="00480AC9">
        <w:rPr>
          <w:rFonts w:cs="Arial"/>
          <w:rtl/>
          <w:lang w:bidi="ar-SY"/>
        </w:rPr>
        <w:t xml:space="preserve"> </w:t>
      </w:r>
      <w:r w:rsidRPr="00480AC9">
        <w:rPr>
          <w:rFonts w:cs="Arial" w:hint="cs"/>
          <w:rtl/>
          <w:lang w:bidi="ar-SY"/>
        </w:rPr>
        <w:t>علامة</w:t>
      </w:r>
      <w:r w:rsidRPr="00480AC9">
        <w:rPr>
          <w:rFonts w:cs="Arial"/>
          <w:rtl/>
          <w:lang w:bidi="ar-SY"/>
        </w:rPr>
        <w:t xml:space="preserve"> </w:t>
      </w:r>
      <w:r w:rsidRPr="00480AC9">
        <w:rPr>
          <w:rFonts w:cs="Arial" w:hint="cs"/>
          <w:rtl/>
          <w:lang w:bidi="ar-SY"/>
        </w:rPr>
        <w:t>على</w:t>
      </w:r>
      <w:r w:rsidRPr="00480AC9">
        <w:rPr>
          <w:rFonts w:cs="Arial"/>
          <w:rtl/>
          <w:lang w:bidi="ar-SY"/>
        </w:rPr>
        <w:t xml:space="preserve"> </w:t>
      </w:r>
      <w:r w:rsidRPr="00480AC9">
        <w:rPr>
          <w:rFonts w:cs="Arial" w:hint="cs"/>
          <w:rtl/>
          <w:lang w:bidi="ar-SY"/>
        </w:rPr>
        <w:t>كل</w:t>
      </w:r>
      <w:r w:rsidRPr="00480AC9">
        <w:rPr>
          <w:rFonts w:cs="Arial"/>
          <w:rtl/>
          <w:lang w:bidi="ar-SY"/>
        </w:rPr>
        <w:t xml:space="preserve"> </w:t>
      </w:r>
      <w:proofErr w:type="spellStart"/>
      <w:r w:rsidRPr="00480AC9">
        <w:rPr>
          <w:rFonts w:cs="Arial" w:hint="cs"/>
          <w:rtl/>
          <w:lang w:bidi="ar-SY"/>
        </w:rPr>
        <w:t>تغريدة</w:t>
      </w:r>
      <w:proofErr w:type="spellEnd"/>
      <w:r w:rsidRPr="00480AC9">
        <w:rPr>
          <w:rFonts w:cs="Arial"/>
          <w:rtl/>
          <w:lang w:bidi="ar-SY"/>
        </w:rPr>
        <w:t xml:space="preserve"> </w:t>
      </w:r>
      <w:r w:rsidRPr="00480AC9">
        <w:rPr>
          <w:rFonts w:cs="Arial" w:hint="cs"/>
          <w:rtl/>
          <w:lang w:bidi="ar-SY"/>
        </w:rPr>
        <w:t>على</w:t>
      </w:r>
      <w:r w:rsidRPr="00480AC9">
        <w:rPr>
          <w:rFonts w:cs="Arial"/>
          <w:rtl/>
          <w:lang w:bidi="ar-SY"/>
        </w:rPr>
        <w:t xml:space="preserve"> </w:t>
      </w:r>
      <w:r w:rsidRPr="00480AC9">
        <w:rPr>
          <w:rFonts w:cs="Arial" w:hint="cs"/>
          <w:rtl/>
          <w:lang w:bidi="ar-SY"/>
        </w:rPr>
        <w:t>أنها</w:t>
      </w:r>
      <w:r w:rsidRPr="00480AC9">
        <w:rPr>
          <w:rFonts w:cs="Arial"/>
          <w:rtl/>
          <w:lang w:bidi="ar-SY"/>
        </w:rPr>
        <w:t xml:space="preserve"> </w:t>
      </w:r>
      <w:r w:rsidRPr="00480AC9">
        <w:rPr>
          <w:rFonts w:cs="Arial" w:hint="cs"/>
          <w:rtl/>
          <w:lang w:bidi="ar-SY"/>
        </w:rPr>
        <w:t>ذات</w:t>
      </w:r>
      <w:r w:rsidRPr="00480AC9">
        <w:rPr>
          <w:rFonts w:cs="Arial"/>
          <w:rtl/>
          <w:lang w:bidi="ar-SY"/>
        </w:rPr>
        <w:t xml:space="preserve"> </w:t>
      </w:r>
      <w:r w:rsidRPr="00480AC9">
        <w:rPr>
          <w:rFonts w:cs="Arial" w:hint="cs"/>
          <w:rtl/>
          <w:lang w:bidi="ar-SY"/>
        </w:rPr>
        <w:t>صلة</w:t>
      </w:r>
      <w:r w:rsidRPr="00480AC9">
        <w:rPr>
          <w:rFonts w:cs="Arial"/>
          <w:rtl/>
          <w:lang w:bidi="ar-SY"/>
        </w:rPr>
        <w:t xml:space="preserve"> </w:t>
      </w:r>
      <w:r w:rsidRPr="00480AC9">
        <w:rPr>
          <w:rFonts w:cs="Arial" w:hint="cs"/>
          <w:rtl/>
          <w:lang w:bidi="ar-SY"/>
        </w:rPr>
        <w:t>أو</w:t>
      </w:r>
      <w:r w:rsidRPr="00480AC9">
        <w:rPr>
          <w:rFonts w:cs="Arial"/>
          <w:rtl/>
          <w:lang w:bidi="ar-SY"/>
        </w:rPr>
        <w:t xml:space="preserve"> </w:t>
      </w:r>
      <w:r w:rsidRPr="00480AC9">
        <w:rPr>
          <w:rFonts w:cs="Arial" w:hint="cs"/>
          <w:rtl/>
          <w:lang w:bidi="ar-SY"/>
        </w:rPr>
        <w:t>غير</w:t>
      </w:r>
      <w:r w:rsidRPr="00480AC9">
        <w:rPr>
          <w:rFonts w:cs="Arial"/>
          <w:rtl/>
          <w:lang w:bidi="ar-SY"/>
        </w:rPr>
        <w:t xml:space="preserve"> </w:t>
      </w:r>
      <w:r w:rsidRPr="00480AC9">
        <w:rPr>
          <w:rFonts w:cs="Arial" w:hint="cs"/>
          <w:rtl/>
          <w:lang w:bidi="ar-SY"/>
        </w:rPr>
        <w:t>ذات</w:t>
      </w:r>
      <w:r w:rsidRPr="00480AC9">
        <w:rPr>
          <w:rFonts w:cs="Arial"/>
          <w:rtl/>
          <w:lang w:bidi="ar-SY"/>
        </w:rPr>
        <w:t xml:space="preserve"> </w:t>
      </w:r>
      <w:r w:rsidRPr="00480AC9">
        <w:rPr>
          <w:rFonts w:cs="Arial" w:hint="cs"/>
          <w:rtl/>
          <w:lang w:bidi="ar-SY"/>
        </w:rPr>
        <w:t>صلة</w:t>
      </w:r>
      <w:r w:rsidRPr="00480AC9">
        <w:rPr>
          <w:rFonts w:cs="Arial"/>
          <w:rtl/>
          <w:lang w:bidi="ar-SY"/>
        </w:rPr>
        <w:t xml:space="preserve"> </w:t>
      </w:r>
      <w:r w:rsidRPr="00480AC9">
        <w:rPr>
          <w:rFonts w:cs="Arial" w:hint="cs"/>
          <w:rtl/>
          <w:lang w:bidi="ar-SY"/>
        </w:rPr>
        <w:t>استنادًا</w:t>
      </w:r>
      <w:r w:rsidRPr="00480AC9">
        <w:rPr>
          <w:rFonts w:cs="Arial"/>
          <w:rtl/>
          <w:lang w:bidi="ar-SY"/>
        </w:rPr>
        <w:t xml:space="preserve"> </w:t>
      </w:r>
      <w:r w:rsidRPr="00480AC9">
        <w:rPr>
          <w:rFonts w:cs="Arial" w:hint="cs"/>
          <w:rtl/>
          <w:lang w:bidi="ar-SY"/>
        </w:rPr>
        <w:t>إلى</w:t>
      </w:r>
      <w:r w:rsidRPr="00480AC9">
        <w:rPr>
          <w:rFonts w:cs="Arial"/>
          <w:rtl/>
          <w:lang w:bidi="ar-SY"/>
        </w:rPr>
        <w:t xml:space="preserve"> </w:t>
      </w:r>
      <w:r w:rsidRPr="00480AC9">
        <w:rPr>
          <w:rFonts w:cs="Arial" w:hint="cs"/>
          <w:rtl/>
          <w:lang w:bidi="ar-SY"/>
        </w:rPr>
        <w:t>ما</w:t>
      </w:r>
      <w:r w:rsidRPr="00480AC9">
        <w:rPr>
          <w:rFonts w:cs="Arial"/>
          <w:rtl/>
          <w:lang w:bidi="ar-SY"/>
        </w:rPr>
        <w:t xml:space="preserve"> </w:t>
      </w:r>
      <w:r w:rsidRPr="00480AC9">
        <w:rPr>
          <w:rFonts w:cs="Arial" w:hint="cs"/>
          <w:rtl/>
          <w:lang w:bidi="ar-SY"/>
        </w:rPr>
        <w:t>إذا</w:t>
      </w:r>
      <w:r w:rsidRPr="00480AC9">
        <w:rPr>
          <w:rFonts w:cs="Arial"/>
          <w:rtl/>
          <w:lang w:bidi="ar-SY"/>
        </w:rPr>
        <w:t xml:space="preserve"> </w:t>
      </w:r>
      <w:r w:rsidRPr="00480AC9">
        <w:rPr>
          <w:rFonts w:cs="Arial" w:hint="cs"/>
          <w:rtl/>
          <w:lang w:bidi="ar-SY"/>
        </w:rPr>
        <w:t>كانت</w:t>
      </w:r>
      <w:r w:rsidRPr="00480AC9">
        <w:rPr>
          <w:rFonts w:cs="Arial"/>
          <w:rtl/>
          <w:lang w:bidi="ar-SY"/>
        </w:rPr>
        <w:t xml:space="preserve"> </w:t>
      </w:r>
      <w:r w:rsidRPr="00480AC9">
        <w:rPr>
          <w:rFonts w:cs="Arial" w:hint="cs"/>
          <w:rtl/>
          <w:lang w:bidi="ar-SY"/>
        </w:rPr>
        <w:t>تحتوي</w:t>
      </w:r>
      <w:r w:rsidRPr="00480AC9">
        <w:rPr>
          <w:rFonts w:cs="Arial"/>
          <w:rtl/>
          <w:lang w:bidi="ar-SY"/>
        </w:rPr>
        <w:t xml:space="preserve"> </w:t>
      </w:r>
      <w:r w:rsidRPr="00480AC9">
        <w:rPr>
          <w:rFonts w:cs="Arial" w:hint="cs"/>
          <w:rtl/>
          <w:lang w:bidi="ar-SY"/>
        </w:rPr>
        <w:t>على</w:t>
      </w:r>
      <w:r w:rsidRPr="00480AC9">
        <w:rPr>
          <w:rFonts w:cs="Arial"/>
          <w:rtl/>
          <w:lang w:bidi="ar-SY"/>
        </w:rPr>
        <w:t xml:space="preserve"> </w:t>
      </w:r>
      <w:r w:rsidRPr="00480AC9">
        <w:rPr>
          <w:rFonts w:cs="Arial" w:hint="cs"/>
          <w:rtl/>
          <w:lang w:bidi="ar-SY"/>
        </w:rPr>
        <w:t>معلومات</w:t>
      </w:r>
      <w:r w:rsidRPr="00480AC9">
        <w:rPr>
          <w:rFonts w:cs="Arial"/>
          <w:rtl/>
          <w:lang w:bidi="ar-SY"/>
        </w:rPr>
        <w:t xml:space="preserve"> </w:t>
      </w:r>
      <w:r w:rsidRPr="00480AC9">
        <w:rPr>
          <w:rFonts w:cs="Arial" w:hint="cs"/>
          <w:rtl/>
          <w:lang w:bidi="ar-SY"/>
        </w:rPr>
        <w:t>مفيدة</w:t>
      </w:r>
      <w:r w:rsidRPr="00480AC9">
        <w:rPr>
          <w:rFonts w:cs="Arial"/>
          <w:rtl/>
          <w:lang w:bidi="ar-SY"/>
        </w:rPr>
        <w:t xml:space="preserve"> </w:t>
      </w:r>
      <w:r w:rsidRPr="00480AC9">
        <w:rPr>
          <w:rFonts w:cs="Arial" w:hint="cs"/>
          <w:rtl/>
          <w:lang w:bidi="ar-SY"/>
        </w:rPr>
        <w:t>حول</w:t>
      </w:r>
      <w:r w:rsidRPr="00480AC9">
        <w:rPr>
          <w:rFonts w:cs="Arial"/>
          <w:rtl/>
          <w:lang w:bidi="ar-SY"/>
        </w:rPr>
        <w:t xml:space="preserve"> </w:t>
      </w:r>
      <w:r w:rsidRPr="00480AC9">
        <w:rPr>
          <w:rFonts w:cs="Arial" w:hint="cs"/>
          <w:rtl/>
          <w:lang w:bidi="ar-SY"/>
        </w:rPr>
        <w:t>الأحداث</w:t>
      </w:r>
      <w:r w:rsidRPr="00480AC9">
        <w:rPr>
          <w:rFonts w:cs="Arial"/>
          <w:rtl/>
          <w:lang w:bidi="ar-SY"/>
        </w:rPr>
        <w:t xml:space="preserve"> </w:t>
      </w:r>
      <w:r w:rsidRPr="00480AC9">
        <w:rPr>
          <w:rFonts w:cs="Arial" w:hint="cs"/>
          <w:rtl/>
          <w:lang w:bidi="ar-SY"/>
        </w:rPr>
        <w:t>المتعلقة</w:t>
      </w:r>
      <w:r w:rsidRPr="00480AC9">
        <w:rPr>
          <w:rFonts w:cs="Arial"/>
          <w:rtl/>
          <w:lang w:bidi="ar-SY"/>
        </w:rPr>
        <w:t xml:space="preserve"> </w:t>
      </w:r>
      <w:r w:rsidRPr="00480AC9">
        <w:rPr>
          <w:rFonts w:cs="Arial" w:hint="cs"/>
          <w:rtl/>
          <w:lang w:bidi="ar-SY"/>
        </w:rPr>
        <w:t>بالسياق</w:t>
      </w:r>
      <w:r w:rsidRPr="00480AC9">
        <w:rPr>
          <w:rFonts w:cs="Arial"/>
          <w:rtl/>
          <w:lang w:bidi="ar-SY"/>
        </w:rPr>
        <w:t xml:space="preserve"> </w:t>
      </w:r>
      <w:r w:rsidRPr="00480AC9">
        <w:rPr>
          <w:rFonts w:cs="Arial" w:hint="cs"/>
          <w:rtl/>
          <w:lang w:bidi="ar-SY"/>
        </w:rPr>
        <w:t>المستهدف</w:t>
      </w:r>
      <w:r w:rsidRPr="00480AC9">
        <w:rPr>
          <w:rFonts w:cs="Arial"/>
          <w:rtl/>
          <w:lang w:bidi="ar-SY"/>
        </w:rPr>
        <w:t xml:space="preserve"> (</w:t>
      </w:r>
      <w:r w:rsidRPr="00480AC9">
        <w:rPr>
          <w:rFonts w:cs="Arial" w:hint="cs"/>
          <w:rtl/>
          <w:lang w:bidi="ar-SY"/>
        </w:rPr>
        <w:t>على</w:t>
      </w:r>
      <w:r w:rsidRPr="00480AC9">
        <w:rPr>
          <w:rFonts w:cs="Arial"/>
          <w:rtl/>
          <w:lang w:bidi="ar-SY"/>
        </w:rPr>
        <w:t xml:space="preserve"> </w:t>
      </w:r>
      <w:r w:rsidRPr="00480AC9">
        <w:rPr>
          <w:rFonts w:cs="Arial" w:hint="cs"/>
          <w:rtl/>
          <w:lang w:bidi="ar-SY"/>
        </w:rPr>
        <w:t>سبيل</w:t>
      </w:r>
      <w:r w:rsidRPr="00480AC9">
        <w:rPr>
          <w:rFonts w:cs="Arial"/>
          <w:rtl/>
          <w:lang w:bidi="ar-SY"/>
        </w:rPr>
        <w:t xml:space="preserve"> </w:t>
      </w:r>
      <w:r w:rsidRPr="00480AC9">
        <w:rPr>
          <w:rFonts w:cs="Arial" w:hint="cs"/>
          <w:rtl/>
          <w:lang w:bidi="ar-SY"/>
        </w:rPr>
        <w:t>المثال،</w:t>
      </w:r>
      <w:r w:rsidRPr="00480AC9">
        <w:rPr>
          <w:rFonts w:cs="Arial"/>
          <w:rtl/>
          <w:lang w:bidi="ar-SY"/>
        </w:rPr>
        <w:t xml:space="preserve"> </w:t>
      </w:r>
      <w:r w:rsidRPr="00480AC9">
        <w:rPr>
          <w:rFonts w:cs="Arial" w:hint="cs"/>
          <w:rtl/>
          <w:lang w:bidi="ar-SY"/>
        </w:rPr>
        <w:t>الحوادث،</w:t>
      </w:r>
      <w:r w:rsidRPr="00480AC9">
        <w:rPr>
          <w:rFonts w:cs="Arial"/>
          <w:rtl/>
          <w:lang w:bidi="ar-SY"/>
        </w:rPr>
        <w:t xml:space="preserve"> </w:t>
      </w:r>
      <w:r w:rsidRPr="00480AC9">
        <w:rPr>
          <w:rFonts w:cs="Arial" w:hint="cs"/>
          <w:rtl/>
          <w:lang w:bidi="ar-SY"/>
        </w:rPr>
        <w:t>والكوارث،</w:t>
      </w:r>
      <w:r w:rsidRPr="00480AC9">
        <w:rPr>
          <w:rFonts w:cs="Arial"/>
          <w:rtl/>
          <w:lang w:bidi="ar-SY"/>
        </w:rPr>
        <w:t xml:space="preserve"> </w:t>
      </w:r>
      <w:r w:rsidRPr="00480AC9">
        <w:rPr>
          <w:rFonts w:cs="Arial" w:hint="cs"/>
          <w:rtl/>
          <w:lang w:bidi="ar-SY"/>
        </w:rPr>
        <w:t>والاحتجاجات،</w:t>
      </w:r>
      <w:r w:rsidRPr="00480AC9">
        <w:rPr>
          <w:rFonts w:cs="Arial"/>
          <w:rtl/>
          <w:lang w:bidi="ar-SY"/>
        </w:rPr>
        <w:t xml:space="preserve"> </w:t>
      </w:r>
      <w:r w:rsidRPr="00480AC9">
        <w:rPr>
          <w:rFonts w:cs="Arial" w:hint="cs"/>
          <w:rtl/>
          <w:lang w:bidi="ar-SY"/>
        </w:rPr>
        <w:t>والصراعات</w:t>
      </w:r>
      <w:r w:rsidRPr="00480AC9">
        <w:rPr>
          <w:rFonts w:cs="Arial"/>
          <w:rtl/>
          <w:lang w:bidi="ar-SY"/>
        </w:rPr>
        <w:t xml:space="preserve">) </w:t>
      </w:r>
      <w:r w:rsidRPr="00480AC9">
        <w:rPr>
          <w:rFonts w:cs="Arial" w:hint="cs"/>
          <w:rtl/>
          <w:lang w:bidi="ar-SY"/>
        </w:rPr>
        <w:t>التي</w:t>
      </w:r>
      <w:r w:rsidRPr="00480AC9">
        <w:rPr>
          <w:rFonts w:cs="Arial"/>
          <w:rtl/>
          <w:lang w:bidi="ar-SY"/>
        </w:rPr>
        <w:t xml:space="preserve"> </w:t>
      </w:r>
      <w:r w:rsidRPr="00480AC9">
        <w:rPr>
          <w:rFonts w:cs="Arial" w:hint="cs"/>
          <w:rtl/>
          <w:lang w:bidi="ar-SY"/>
        </w:rPr>
        <w:t>تريد</w:t>
      </w:r>
      <w:r w:rsidRPr="00480AC9">
        <w:rPr>
          <w:rFonts w:cs="Arial"/>
          <w:rtl/>
          <w:lang w:bidi="ar-SY"/>
        </w:rPr>
        <w:t xml:space="preserve"> </w:t>
      </w:r>
      <w:r w:rsidRPr="00480AC9">
        <w:rPr>
          <w:rFonts w:cs="Arial" w:hint="cs"/>
          <w:rtl/>
          <w:lang w:bidi="ar-SY"/>
        </w:rPr>
        <w:t>اكتشافها</w:t>
      </w:r>
    </w:p>
    <w:p w:rsidR="00480AC9" w:rsidRDefault="00480AC9" w:rsidP="00480AC9">
      <w:pPr>
        <w:pStyle w:val="21"/>
        <w:bidi/>
      </w:pPr>
      <w:r>
        <w:rPr>
          <w:rFonts w:cs="Calibri" w:hint="cs"/>
          <w:rtl/>
        </w:rPr>
        <w:t>معايير</w:t>
      </w:r>
      <w:r>
        <w:rPr>
          <w:rFonts w:hint="cs"/>
          <w:rtl/>
        </w:rPr>
        <w:t xml:space="preserve"> </w:t>
      </w:r>
      <w:r>
        <w:rPr>
          <w:rFonts w:cs="Calibri" w:hint="cs"/>
          <w:rtl/>
        </w:rPr>
        <w:t>التصنيف</w:t>
      </w:r>
    </w:p>
    <w:p w:rsidR="00480AC9" w:rsidRPr="00480AC9" w:rsidRDefault="00480AC9" w:rsidP="00480AC9">
      <w:pPr>
        <w:bidi/>
        <w:rPr>
          <w:b/>
        </w:rPr>
      </w:pPr>
      <w:r w:rsidRPr="00480AC9">
        <w:rPr>
          <w:b/>
          <w:rtl/>
        </w:rPr>
        <w:t>ذات</w:t>
      </w:r>
      <w:r w:rsidRPr="00480AC9">
        <w:rPr>
          <w:rFonts w:hint="cs"/>
          <w:b/>
          <w:rtl/>
        </w:rPr>
        <w:t xml:space="preserve"> </w:t>
      </w:r>
      <w:r w:rsidRPr="00480AC9">
        <w:rPr>
          <w:b/>
          <w:rtl/>
        </w:rPr>
        <w:t>صلة</w:t>
      </w:r>
      <w:r>
        <w:rPr>
          <w:rFonts w:hint="cs"/>
          <w:b/>
          <w:rtl/>
        </w:rPr>
        <w:t>:</w:t>
      </w:r>
      <w:r w:rsidRPr="00480AC9">
        <w:rPr>
          <w:b/>
        </w:rPr>
        <w:t xml:space="preserve"> </w:t>
      </w:r>
      <w:r w:rsidRPr="00480AC9">
        <w:rPr>
          <w:b/>
          <w:rtl/>
        </w:rPr>
        <w:t>تتضمن</w:t>
      </w:r>
      <w:r w:rsidRPr="00480AC9">
        <w:rPr>
          <w:rFonts w:hint="cs"/>
          <w:b/>
          <w:rtl/>
        </w:rPr>
        <w:t xml:space="preserve"> </w:t>
      </w:r>
      <w:r w:rsidRPr="00480AC9">
        <w:rPr>
          <w:b/>
          <w:rtl/>
        </w:rPr>
        <w:t>معلومات</w:t>
      </w:r>
      <w:r w:rsidRPr="00480AC9">
        <w:rPr>
          <w:rFonts w:hint="cs"/>
          <w:b/>
          <w:rtl/>
        </w:rPr>
        <w:t xml:space="preserve"> </w:t>
      </w:r>
      <w:r w:rsidRPr="00480AC9">
        <w:rPr>
          <w:b/>
          <w:rtl/>
        </w:rPr>
        <w:t>عن</w:t>
      </w:r>
      <w:r w:rsidRPr="00480AC9">
        <w:rPr>
          <w:rFonts w:hint="cs"/>
          <w:b/>
          <w:rtl/>
        </w:rPr>
        <w:t xml:space="preserve"> </w:t>
      </w:r>
      <w:r w:rsidRPr="00480AC9">
        <w:rPr>
          <w:b/>
          <w:rtl/>
        </w:rPr>
        <w:t>حدث</w:t>
      </w:r>
      <w:r w:rsidRPr="00480AC9">
        <w:rPr>
          <w:rFonts w:hint="cs"/>
          <w:b/>
          <w:rtl/>
        </w:rPr>
        <w:t xml:space="preserve"> </w:t>
      </w:r>
      <w:r w:rsidRPr="00480AC9">
        <w:rPr>
          <w:b/>
          <w:rtl/>
        </w:rPr>
        <w:t>وقع</w:t>
      </w:r>
      <w:r w:rsidRPr="00480AC9">
        <w:rPr>
          <w:rFonts w:hint="cs"/>
          <w:b/>
          <w:rtl/>
        </w:rPr>
        <w:t xml:space="preserve"> </w:t>
      </w:r>
      <w:r w:rsidRPr="00480AC9">
        <w:rPr>
          <w:b/>
          <w:rtl/>
        </w:rPr>
        <w:t>بالفعل</w:t>
      </w:r>
      <w:r w:rsidRPr="00480AC9">
        <w:rPr>
          <w:rFonts w:hint="cs"/>
          <w:b/>
          <w:rtl/>
        </w:rPr>
        <w:t xml:space="preserve"> </w:t>
      </w:r>
      <w:r w:rsidRPr="00480AC9">
        <w:rPr>
          <w:b/>
          <w:rtl/>
        </w:rPr>
        <w:t>أو</w:t>
      </w:r>
      <w:r w:rsidRPr="00480AC9">
        <w:rPr>
          <w:rFonts w:hint="cs"/>
          <w:b/>
          <w:rtl/>
        </w:rPr>
        <w:t xml:space="preserve"> </w:t>
      </w:r>
      <w:r w:rsidRPr="00480AC9">
        <w:rPr>
          <w:b/>
          <w:rtl/>
        </w:rPr>
        <w:t>يجري</w:t>
      </w:r>
      <w:r w:rsidRPr="00480AC9">
        <w:rPr>
          <w:rFonts w:hint="cs"/>
          <w:b/>
          <w:rtl/>
        </w:rPr>
        <w:t xml:space="preserve"> </w:t>
      </w:r>
      <w:r w:rsidRPr="00480AC9">
        <w:rPr>
          <w:b/>
          <w:rtl/>
        </w:rPr>
        <w:t>حالياً</w:t>
      </w:r>
      <w:r w:rsidRPr="00480AC9">
        <w:rPr>
          <w:rFonts w:hint="cs"/>
          <w:b/>
          <w:rtl/>
        </w:rPr>
        <w:t xml:space="preserve"> </w:t>
      </w:r>
      <w:r w:rsidRPr="00480AC9">
        <w:rPr>
          <w:b/>
          <w:rtl/>
        </w:rPr>
        <w:t>أو</w:t>
      </w:r>
      <w:r w:rsidRPr="00480AC9">
        <w:rPr>
          <w:rFonts w:hint="cs"/>
          <w:b/>
          <w:rtl/>
        </w:rPr>
        <w:t xml:space="preserve"> </w:t>
      </w:r>
      <w:r w:rsidRPr="00480AC9">
        <w:rPr>
          <w:b/>
          <w:rtl/>
        </w:rPr>
        <w:t>سيحدث</w:t>
      </w:r>
      <w:r w:rsidRPr="00480AC9">
        <w:rPr>
          <w:rFonts w:hint="cs"/>
          <w:b/>
          <w:rtl/>
        </w:rPr>
        <w:t xml:space="preserve"> </w:t>
      </w:r>
      <w:r w:rsidRPr="00480AC9">
        <w:rPr>
          <w:b/>
          <w:rtl/>
        </w:rPr>
        <w:t>مستقبلاً،</w:t>
      </w:r>
      <w:r w:rsidRPr="00480AC9">
        <w:rPr>
          <w:rFonts w:hint="cs"/>
          <w:b/>
          <w:rtl/>
        </w:rPr>
        <w:t xml:space="preserve"> </w:t>
      </w:r>
      <w:r w:rsidRPr="00480AC9">
        <w:rPr>
          <w:b/>
          <w:rtl/>
        </w:rPr>
        <w:t>مثل</w:t>
      </w:r>
      <w:r w:rsidRPr="00480AC9">
        <w:rPr>
          <w:rFonts w:hint="cs"/>
          <w:b/>
          <w:rtl/>
        </w:rPr>
        <w:t xml:space="preserve"> </w:t>
      </w:r>
      <w:r w:rsidRPr="00480AC9">
        <w:rPr>
          <w:b/>
          <w:rtl/>
        </w:rPr>
        <w:t>تقارير</w:t>
      </w:r>
      <w:r w:rsidRPr="00480AC9">
        <w:rPr>
          <w:rFonts w:hint="cs"/>
          <w:b/>
          <w:rtl/>
        </w:rPr>
        <w:t xml:space="preserve"> </w:t>
      </w:r>
      <w:r w:rsidRPr="00480AC9">
        <w:rPr>
          <w:b/>
          <w:rtl/>
        </w:rPr>
        <w:t>عن</w:t>
      </w:r>
      <w:r w:rsidRPr="00480AC9">
        <w:rPr>
          <w:rFonts w:hint="cs"/>
          <w:b/>
          <w:rtl/>
        </w:rPr>
        <w:t xml:space="preserve"> </w:t>
      </w:r>
      <w:r w:rsidRPr="00480AC9">
        <w:rPr>
          <w:b/>
          <w:rtl/>
        </w:rPr>
        <w:t>هجمات،</w:t>
      </w:r>
      <w:r w:rsidRPr="00480AC9">
        <w:rPr>
          <w:rFonts w:hint="cs"/>
          <w:b/>
          <w:rtl/>
        </w:rPr>
        <w:t xml:space="preserve"> </w:t>
      </w:r>
      <w:r w:rsidRPr="00480AC9">
        <w:rPr>
          <w:b/>
          <w:rtl/>
        </w:rPr>
        <w:t>مظاهرات،</w:t>
      </w:r>
      <w:r w:rsidRPr="00480AC9">
        <w:rPr>
          <w:rFonts w:hint="cs"/>
          <w:b/>
          <w:rtl/>
        </w:rPr>
        <w:t xml:space="preserve"> </w:t>
      </w:r>
      <w:r w:rsidRPr="00480AC9">
        <w:rPr>
          <w:b/>
          <w:rtl/>
        </w:rPr>
        <w:t>اجتماعات</w:t>
      </w:r>
      <w:r w:rsidRPr="00480AC9">
        <w:rPr>
          <w:rFonts w:hint="cs"/>
          <w:b/>
          <w:rtl/>
        </w:rPr>
        <w:t xml:space="preserve"> </w:t>
      </w:r>
      <w:r w:rsidRPr="00480AC9">
        <w:rPr>
          <w:b/>
          <w:rtl/>
        </w:rPr>
        <w:t>سياسية،</w:t>
      </w:r>
      <w:r w:rsidRPr="00480AC9">
        <w:rPr>
          <w:rFonts w:hint="cs"/>
          <w:b/>
          <w:rtl/>
        </w:rPr>
        <w:t xml:space="preserve"> </w:t>
      </w:r>
      <w:r w:rsidRPr="00480AC9">
        <w:rPr>
          <w:b/>
          <w:rtl/>
        </w:rPr>
        <w:t>كوارث</w:t>
      </w:r>
      <w:r w:rsidRPr="00480AC9">
        <w:rPr>
          <w:rFonts w:hint="cs"/>
          <w:b/>
          <w:rtl/>
        </w:rPr>
        <w:t xml:space="preserve"> </w:t>
      </w:r>
      <w:r w:rsidRPr="00480AC9">
        <w:rPr>
          <w:b/>
          <w:rtl/>
        </w:rPr>
        <w:t>طبيعية،</w:t>
      </w:r>
      <w:r w:rsidRPr="00480AC9">
        <w:rPr>
          <w:rFonts w:hint="cs"/>
          <w:b/>
          <w:rtl/>
        </w:rPr>
        <w:t xml:space="preserve"> </w:t>
      </w:r>
      <w:r w:rsidRPr="00480AC9">
        <w:rPr>
          <w:b/>
          <w:rtl/>
        </w:rPr>
        <w:t>إلخ</w:t>
      </w:r>
      <w:r w:rsidRPr="00480AC9">
        <w:rPr>
          <w:b/>
        </w:rPr>
        <w:t>.</w:t>
      </w:r>
    </w:p>
    <w:p w:rsidR="00480AC9" w:rsidRPr="00480AC9" w:rsidRDefault="00480AC9" w:rsidP="00480AC9">
      <w:pPr>
        <w:bidi/>
        <w:rPr>
          <w:b/>
        </w:rPr>
      </w:pPr>
      <w:r w:rsidRPr="00480AC9">
        <w:rPr>
          <w:b/>
          <w:rtl/>
        </w:rPr>
        <w:t>غير</w:t>
      </w:r>
      <w:r w:rsidRPr="00480AC9">
        <w:rPr>
          <w:rFonts w:hint="cs"/>
          <w:b/>
          <w:rtl/>
        </w:rPr>
        <w:t xml:space="preserve"> </w:t>
      </w:r>
      <w:r w:rsidRPr="00480AC9">
        <w:rPr>
          <w:b/>
          <w:rtl/>
        </w:rPr>
        <w:t>ذات</w:t>
      </w:r>
      <w:r w:rsidRPr="00480AC9">
        <w:rPr>
          <w:rFonts w:hint="cs"/>
          <w:b/>
          <w:rtl/>
        </w:rPr>
        <w:t xml:space="preserve"> </w:t>
      </w:r>
      <w:r w:rsidRPr="00480AC9">
        <w:rPr>
          <w:b/>
          <w:rtl/>
        </w:rPr>
        <w:t>صلة</w:t>
      </w:r>
      <w:r>
        <w:rPr>
          <w:rFonts w:hint="cs"/>
          <w:b/>
          <w:rtl/>
        </w:rPr>
        <w:t xml:space="preserve">: </w:t>
      </w:r>
      <w:r w:rsidRPr="00480AC9">
        <w:rPr>
          <w:b/>
          <w:rtl/>
        </w:rPr>
        <w:t>لا</w:t>
      </w:r>
      <w:r w:rsidRPr="00480AC9">
        <w:rPr>
          <w:rFonts w:hint="cs"/>
          <w:b/>
          <w:rtl/>
        </w:rPr>
        <w:t xml:space="preserve"> </w:t>
      </w:r>
      <w:r w:rsidRPr="00480AC9">
        <w:rPr>
          <w:b/>
          <w:rtl/>
        </w:rPr>
        <w:t>تتضمن</w:t>
      </w:r>
      <w:r w:rsidRPr="00480AC9">
        <w:rPr>
          <w:rFonts w:hint="cs"/>
          <w:b/>
          <w:rtl/>
        </w:rPr>
        <w:t xml:space="preserve"> </w:t>
      </w:r>
      <w:r w:rsidRPr="00480AC9">
        <w:rPr>
          <w:b/>
          <w:rtl/>
        </w:rPr>
        <w:t>أي</w:t>
      </w:r>
      <w:r w:rsidRPr="00480AC9">
        <w:rPr>
          <w:rFonts w:hint="cs"/>
          <w:b/>
          <w:rtl/>
        </w:rPr>
        <w:t xml:space="preserve"> </w:t>
      </w:r>
      <w:r w:rsidRPr="00480AC9">
        <w:rPr>
          <w:b/>
          <w:rtl/>
        </w:rPr>
        <w:t>معلومات</w:t>
      </w:r>
      <w:r w:rsidRPr="00480AC9">
        <w:rPr>
          <w:rFonts w:hint="cs"/>
          <w:b/>
          <w:rtl/>
        </w:rPr>
        <w:t xml:space="preserve"> </w:t>
      </w:r>
      <w:r w:rsidRPr="00480AC9">
        <w:rPr>
          <w:b/>
          <w:rtl/>
        </w:rPr>
        <w:t>تتعلق</w:t>
      </w:r>
      <w:r w:rsidRPr="00480AC9">
        <w:rPr>
          <w:rFonts w:hint="cs"/>
          <w:b/>
          <w:rtl/>
        </w:rPr>
        <w:t xml:space="preserve"> </w:t>
      </w:r>
      <w:r w:rsidRPr="00480AC9">
        <w:rPr>
          <w:b/>
          <w:rtl/>
        </w:rPr>
        <w:t>بحدث</w:t>
      </w:r>
      <w:r w:rsidRPr="00480AC9">
        <w:rPr>
          <w:rFonts w:hint="cs"/>
          <w:b/>
          <w:rtl/>
        </w:rPr>
        <w:t xml:space="preserve"> </w:t>
      </w:r>
      <w:r w:rsidRPr="00480AC9">
        <w:rPr>
          <w:b/>
          <w:rtl/>
        </w:rPr>
        <w:t>فعلي،</w:t>
      </w:r>
      <w:r w:rsidRPr="00480AC9">
        <w:rPr>
          <w:rFonts w:hint="cs"/>
          <w:b/>
          <w:rtl/>
        </w:rPr>
        <w:t xml:space="preserve"> </w:t>
      </w:r>
      <w:r w:rsidRPr="00480AC9">
        <w:rPr>
          <w:b/>
          <w:rtl/>
        </w:rPr>
        <w:t>مثل</w:t>
      </w:r>
      <w:r w:rsidRPr="00480AC9">
        <w:rPr>
          <w:rFonts w:hint="cs"/>
          <w:b/>
          <w:rtl/>
        </w:rPr>
        <w:t xml:space="preserve"> </w:t>
      </w:r>
      <w:r w:rsidRPr="00480AC9">
        <w:rPr>
          <w:b/>
          <w:rtl/>
        </w:rPr>
        <w:t>الآراء</w:t>
      </w:r>
      <w:r w:rsidRPr="00480AC9">
        <w:rPr>
          <w:rFonts w:hint="cs"/>
          <w:b/>
          <w:rtl/>
        </w:rPr>
        <w:t xml:space="preserve"> </w:t>
      </w:r>
      <w:r w:rsidRPr="00480AC9">
        <w:rPr>
          <w:b/>
          <w:rtl/>
        </w:rPr>
        <w:t>العامة،</w:t>
      </w:r>
      <w:r w:rsidRPr="00480AC9">
        <w:rPr>
          <w:rFonts w:hint="cs"/>
          <w:b/>
          <w:rtl/>
        </w:rPr>
        <w:t xml:space="preserve"> </w:t>
      </w:r>
      <w:r w:rsidRPr="00480AC9">
        <w:rPr>
          <w:b/>
          <w:rtl/>
        </w:rPr>
        <w:t>النكات،</w:t>
      </w:r>
      <w:r w:rsidRPr="00480AC9">
        <w:rPr>
          <w:rFonts w:hint="cs"/>
          <w:b/>
          <w:rtl/>
        </w:rPr>
        <w:t xml:space="preserve"> </w:t>
      </w:r>
      <w:r w:rsidRPr="00480AC9">
        <w:rPr>
          <w:b/>
          <w:rtl/>
        </w:rPr>
        <w:t>النقاشات</w:t>
      </w:r>
      <w:r w:rsidRPr="00480AC9">
        <w:rPr>
          <w:rFonts w:hint="cs"/>
          <w:b/>
          <w:rtl/>
        </w:rPr>
        <w:t xml:space="preserve"> </w:t>
      </w:r>
      <w:r w:rsidRPr="00480AC9">
        <w:rPr>
          <w:b/>
          <w:rtl/>
        </w:rPr>
        <w:t>الدينية</w:t>
      </w:r>
      <w:r w:rsidRPr="00480AC9">
        <w:rPr>
          <w:rFonts w:hint="cs"/>
          <w:b/>
          <w:rtl/>
        </w:rPr>
        <w:t xml:space="preserve"> </w:t>
      </w:r>
      <w:r w:rsidRPr="00480AC9">
        <w:rPr>
          <w:b/>
          <w:rtl/>
        </w:rPr>
        <w:t>أو</w:t>
      </w:r>
      <w:r w:rsidRPr="00480AC9">
        <w:rPr>
          <w:rFonts w:hint="cs"/>
          <w:b/>
          <w:rtl/>
        </w:rPr>
        <w:t xml:space="preserve"> </w:t>
      </w:r>
      <w:r w:rsidRPr="00480AC9">
        <w:rPr>
          <w:b/>
          <w:rtl/>
        </w:rPr>
        <w:t>الطائفية</w:t>
      </w:r>
      <w:r w:rsidRPr="00480AC9">
        <w:rPr>
          <w:rFonts w:hint="cs"/>
          <w:b/>
          <w:rtl/>
        </w:rPr>
        <w:t xml:space="preserve"> </w:t>
      </w:r>
      <w:r w:rsidRPr="00480AC9">
        <w:rPr>
          <w:b/>
          <w:rtl/>
        </w:rPr>
        <w:t>دون</w:t>
      </w:r>
      <w:r w:rsidRPr="00480AC9">
        <w:rPr>
          <w:rFonts w:hint="cs"/>
          <w:b/>
          <w:rtl/>
        </w:rPr>
        <w:t xml:space="preserve"> </w:t>
      </w:r>
      <w:r w:rsidRPr="00480AC9">
        <w:rPr>
          <w:b/>
          <w:rtl/>
        </w:rPr>
        <w:t>ذكر</w:t>
      </w:r>
      <w:r w:rsidRPr="00480AC9">
        <w:rPr>
          <w:rFonts w:hint="cs"/>
          <w:b/>
          <w:rtl/>
        </w:rPr>
        <w:t xml:space="preserve"> </w:t>
      </w:r>
      <w:r w:rsidRPr="00480AC9">
        <w:rPr>
          <w:b/>
          <w:rtl/>
        </w:rPr>
        <w:t>حدث</w:t>
      </w:r>
      <w:r w:rsidRPr="00480AC9">
        <w:rPr>
          <w:rFonts w:hint="cs"/>
          <w:b/>
          <w:rtl/>
        </w:rPr>
        <w:t xml:space="preserve"> </w:t>
      </w:r>
      <w:r w:rsidRPr="00480AC9">
        <w:rPr>
          <w:b/>
          <w:rtl/>
        </w:rPr>
        <w:t>محدد</w:t>
      </w:r>
      <w:r w:rsidRPr="00480AC9">
        <w:rPr>
          <w:b/>
        </w:rPr>
        <w:t>.</w:t>
      </w:r>
    </w:p>
    <w:p w:rsidR="00480AC9" w:rsidRDefault="00480AC9" w:rsidP="00480AC9">
      <w:pPr>
        <w:pStyle w:val="21"/>
        <w:bidi/>
      </w:pPr>
      <w:r>
        <w:rPr>
          <w:rFonts w:cs="Calibri" w:hint="cs"/>
          <w:rtl/>
        </w:rPr>
        <w:t>أمثلة</w:t>
      </w:r>
      <w:r>
        <w:rPr>
          <w:rFonts w:hint="cs"/>
          <w:rtl/>
        </w:rPr>
        <w:t xml:space="preserve"> </w:t>
      </w:r>
      <w:r>
        <w:rPr>
          <w:rFonts w:cs="Calibri" w:hint="cs"/>
          <w:rtl/>
        </w:rPr>
        <w:t>على</w:t>
      </w:r>
      <w:r>
        <w:rPr>
          <w:rFonts w:hint="cs"/>
          <w:rtl/>
        </w:rPr>
        <w:t xml:space="preserve"> </w:t>
      </w:r>
      <w:r>
        <w:rPr>
          <w:rFonts w:cs="Calibri" w:hint="cs"/>
          <w:rtl/>
        </w:rPr>
        <w:t>تصنيف</w:t>
      </w:r>
      <w:r>
        <w:rPr>
          <w:rFonts w:hint="cs"/>
          <w:rtl/>
        </w:rPr>
        <w:t xml:space="preserve"> </w:t>
      </w:r>
      <w:proofErr w:type="spellStart"/>
      <w:r>
        <w:rPr>
          <w:rFonts w:cs="Calibri" w:hint="cs"/>
          <w:rtl/>
        </w:rPr>
        <w:t>التغريدات</w:t>
      </w:r>
      <w:proofErr w:type="spellEnd"/>
    </w:p>
    <w:tbl>
      <w:tblPr>
        <w:tblStyle w:val="afa"/>
        <w:tblW w:w="0" w:type="auto"/>
        <w:tblLook w:val="04A0" w:firstRow="1" w:lastRow="0" w:firstColumn="1" w:lastColumn="0" w:noHBand="0" w:noVBand="1"/>
      </w:tblPr>
      <w:tblGrid>
        <w:gridCol w:w="2880"/>
        <w:gridCol w:w="2880"/>
        <w:gridCol w:w="2880"/>
      </w:tblGrid>
      <w:tr w:rsidR="00480AC9" w:rsidTr="00480AC9">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jc w:val="center"/>
            </w:pPr>
            <w:proofErr w:type="spellStart"/>
            <w:r>
              <w:rPr>
                <w:rFonts w:cs="Times New Roman"/>
                <w:rtl/>
              </w:rPr>
              <w:t>التغريدة</w:t>
            </w:r>
            <w:proofErr w:type="spellEnd"/>
            <w:r>
              <w:rPr>
                <w:rtl/>
              </w:rPr>
              <w:t xml:space="preserve"> </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jc w:val="center"/>
            </w:pPr>
            <w:r>
              <w:rPr>
                <w:rFonts w:cs="Times New Roman"/>
                <w:rtl/>
              </w:rPr>
              <w:t>التصنيف</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jc w:val="center"/>
            </w:pPr>
            <w:r>
              <w:rPr>
                <w:rFonts w:cs="Times New Roman"/>
                <w:rtl/>
              </w:rPr>
              <w:t>السبب</w:t>
            </w:r>
          </w:p>
        </w:tc>
      </w:tr>
      <w:tr w:rsidR="00480AC9" w:rsidTr="00480AC9">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rPr>
                <w:rFonts w:cs="Times New Roman"/>
                <w:rtl/>
              </w:rPr>
              <w:t>أ</w:t>
            </w:r>
            <w:r>
              <w:rPr>
                <w:rFonts w:hint="cs"/>
                <w:rtl/>
              </w:rPr>
              <w:t xml:space="preserve"> </w:t>
            </w:r>
            <w:r>
              <w:rPr>
                <w:rFonts w:cs="Times New Roman"/>
                <w:rtl/>
              </w:rPr>
              <w:t>ف</w:t>
            </w:r>
            <w:r>
              <w:rPr>
                <w:rFonts w:hint="cs"/>
                <w:rtl/>
              </w:rPr>
              <w:t xml:space="preserve"> </w:t>
            </w:r>
            <w:r>
              <w:rPr>
                <w:rFonts w:cs="Times New Roman"/>
                <w:rtl/>
              </w:rPr>
              <w:t>ب</w:t>
            </w:r>
            <w:r>
              <w:rPr>
                <w:rFonts w:hint="cs"/>
                <w:rtl/>
              </w:rPr>
              <w:t xml:space="preserve"> </w:t>
            </w:r>
            <w:r>
              <w:rPr>
                <w:rFonts w:cs="Times New Roman"/>
                <w:rtl/>
              </w:rPr>
              <w:t>عن</w:t>
            </w:r>
            <w:r>
              <w:rPr>
                <w:rFonts w:hint="cs"/>
                <w:rtl/>
              </w:rPr>
              <w:t xml:space="preserve"> </w:t>
            </w:r>
            <w:r>
              <w:rPr>
                <w:rFonts w:cs="Times New Roman"/>
                <w:rtl/>
              </w:rPr>
              <w:t>قيادي</w:t>
            </w:r>
            <w:r>
              <w:rPr>
                <w:rFonts w:hint="cs"/>
                <w:rtl/>
              </w:rPr>
              <w:t xml:space="preserve"> </w:t>
            </w:r>
            <w:r>
              <w:rPr>
                <w:rFonts w:cs="Times New Roman"/>
                <w:rtl/>
              </w:rPr>
              <w:t>كردي</w:t>
            </w:r>
            <w:r>
              <w:rPr>
                <w:rFonts w:hint="cs"/>
                <w:rtl/>
              </w:rPr>
              <w:t xml:space="preserve"> </w:t>
            </w:r>
            <w:r>
              <w:rPr>
                <w:rFonts w:cs="Times New Roman"/>
                <w:rtl/>
              </w:rPr>
              <w:t>بارز</w:t>
            </w:r>
            <w:r>
              <w:t xml:space="preserve">: </w:t>
            </w:r>
            <w:r>
              <w:rPr>
                <w:rFonts w:cs="Times New Roman"/>
                <w:rtl/>
              </w:rPr>
              <w:t>لا</w:t>
            </w:r>
            <w:r>
              <w:rPr>
                <w:rFonts w:hint="cs"/>
                <w:rtl/>
              </w:rPr>
              <w:t xml:space="preserve"> </w:t>
            </w:r>
            <w:r>
              <w:rPr>
                <w:rFonts w:cs="Times New Roman"/>
                <w:rtl/>
              </w:rPr>
              <w:t>تنازل</w:t>
            </w:r>
            <w:r>
              <w:rPr>
                <w:rFonts w:hint="cs"/>
                <w:rtl/>
              </w:rPr>
              <w:t xml:space="preserve"> </w:t>
            </w:r>
            <w:r>
              <w:rPr>
                <w:rFonts w:cs="Times New Roman"/>
                <w:rtl/>
              </w:rPr>
              <w:t>عن</w:t>
            </w:r>
            <w:r>
              <w:rPr>
                <w:rFonts w:hint="cs"/>
                <w:rtl/>
              </w:rPr>
              <w:t xml:space="preserve"> </w:t>
            </w:r>
            <w:r>
              <w:rPr>
                <w:rFonts w:cs="Times New Roman"/>
                <w:rtl/>
              </w:rPr>
              <w:t>مطلب</w:t>
            </w:r>
            <w:r>
              <w:rPr>
                <w:rFonts w:hint="cs"/>
                <w:rtl/>
              </w:rPr>
              <w:t xml:space="preserve"> </w:t>
            </w:r>
            <w:r>
              <w:rPr>
                <w:rFonts w:cs="Times New Roman"/>
                <w:rtl/>
              </w:rPr>
              <w:t>اللامركزية</w:t>
            </w:r>
            <w:r>
              <w:rPr>
                <w:rFonts w:hint="cs"/>
                <w:rtl/>
              </w:rPr>
              <w:t xml:space="preserve"> </w:t>
            </w:r>
            <w:r>
              <w:rPr>
                <w:rFonts w:cs="Times New Roman"/>
                <w:rtl/>
              </w:rPr>
              <w:t>في</w:t>
            </w:r>
            <w:r>
              <w:rPr>
                <w:rFonts w:hint="cs"/>
                <w:rtl/>
              </w:rPr>
              <w:t xml:space="preserve"> </w:t>
            </w:r>
            <w:r>
              <w:rPr>
                <w:rFonts w:cs="Times New Roman"/>
                <w:rtl/>
              </w:rPr>
              <w:t>محادثاتنا</w:t>
            </w:r>
            <w:r>
              <w:rPr>
                <w:rFonts w:hint="cs"/>
                <w:rtl/>
              </w:rPr>
              <w:t xml:space="preserve"> </w:t>
            </w:r>
            <w:r>
              <w:rPr>
                <w:rFonts w:cs="Times New Roman"/>
                <w:rtl/>
              </w:rPr>
              <w:t>مع</w:t>
            </w:r>
            <w:r>
              <w:rPr>
                <w:rtl/>
              </w:rPr>
              <w:t xml:space="preserve"> </w:t>
            </w:r>
            <w:r>
              <w:t>#</w:t>
            </w:r>
            <w:r>
              <w:rPr>
                <w:rFonts w:cs="Times New Roman"/>
                <w:rtl/>
              </w:rPr>
              <w:t>دمشق</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t>Relevant</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rPr>
                <w:rFonts w:cs="Times New Roman"/>
                <w:rtl/>
              </w:rPr>
              <w:t>تقرير</w:t>
            </w:r>
            <w:r>
              <w:rPr>
                <w:rFonts w:hint="cs"/>
                <w:rtl/>
              </w:rPr>
              <w:t xml:space="preserve"> </w:t>
            </w:r>
            <w:r>
              <w:rPr>
                <w:rFonts w:cs="Times New Roman"/>
                <w:rtl/>
              </w:rPr>
              <w:t>عن</w:t>
            </w:r>
            <w:r>
              <w:rPr>
                <w:rFonts w:hint="cs"/>
                <w:rtl/>
              </w:rPr>
              <w:t xml:space="preserve"> </w:t>
            </w:r>
            <w:r>
              <w:rPr>
                <w:rFonts w:cs="Times New Roman"/>
                <w:rtl/>
              </w:rPr>
              <w:t>موقف</w:t>
            </w:r>
            <w:r>
              <w:rPr>
                <w:rFonts w:hint="cs"/>
                <w:rtl/>
              </w:rPr>
              <w:t xml:space="preserve"> </w:t>
            </w:r>
            <w:r>
              <w:rPr>
                <w:rFonts w:cs="Times New Roman"/>
                <w:rtl/>
              </w:rPr>
              <w:t>سياسي</w:t>
            </w:r>
          </w:p>
        </w:tc>
      </w:tr>
      <w:tr w:rsidR="00480AC9" w:rsidTr="00480AC9">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rPr>
                <w:rFonts w:cs="Times New Roman"/>
                <w:rtl/>
              </w:rPr>
              <w:t>مذيعين</w:t>
            </w:r>
            <w:r>
              <w:rPr>
                <w:rFonts w:hint="cs"/>
                <w:rtl/>
              </w:rPr>
              <w:t xml:space="preserve"> </w:t>
            </w:r>
            <w:r>
              <w:rPr>
                <w:rFonts w:cs="Times New Roman"/>
                <w:rtl/>
              </w:rPr>
              <w:t>من</w:t>
            </w:r>
            <w:r>
              <w:rPr>
                <w:rFonts w:hint="cs"/>
                <w:rtl/>
              </w:rPr>
              <w:t xml:space="preserve"> </w:t>
            </w:r>
            <w:r>
              <w:rPr>
                <w:rFonts w:cs="Times New Roman"/>
                <w:rtl/>
              </w:rPr>
              <w:t>الشارع،</w:t>
            </w:r>
            <w:r>
              <w:rPr>
                <w:rFonts w:hint="cs"/>
                <w:rtl/>
              </w:rPr>
              <w:t xml:space="preserve"> </w:t>
            </w:r>
            <w:r>
              <w:rPr>
                <w:rFonts w:cs="Times New Roman"/>
                <w:rtl/>
              </w:rPr>
              <w:t>حقد</w:t>
            </w:r>
            <w:r>
              <w:rPr>
                <w:rFonts w:hint="cs"/>
                <w:rtl/>
              </w:rPr>
              <w:t xml:space="preserve"> </w:t>
            </w:r>
            <w:r>
              <w:rPr>
                <w:rFonts w:cs="Times New Roman"/>
                <w:rtl/>
              </w:rPr>
              <w:t>طائفي</w:t>
            </w:r>
            <w:r>
              <w:rPr>
                <w:rFonts w:hint="cs"/>
                <w:rtl/>
              </w:rPr>
              <w:t xml:space="preserve"> </w:t>
            </w:r>
            <w:r>
              <w:rPr>
                <w:rFonts w:cs="Times New Roman"/>
                <w:rtl/>
              </w:rPr>
              <w:t>وقومي</w:t>
            </w:r>
            <w:r>
              <w:rPr>
                <w:rtl/>
              </w:rPr>
              <w:t xml:space="preserve"> </w:t>
            </w:r>
            <w:r>
              <w:t xml:space="preserve">- </w:t>
            </w:r>
            <w:r>
              <w:rPr>
                <w:rFonts w:cs="Times New Roman"/>
                <w:rtl/>
              </w:rPr>
              <w:t>مش</w:t>
            </w:r>
            <w:r>
              <w:rPr>
                <w:rFonts w:hint="cs"/>
                <w:rtl/>
              </w:rPr>
              <w:t xml:space="preserve"> </w:t>
            </w:r>
            <w:r>
              <w:rPr>
                <w:rFonts w:cs="Times New Roman"/>
                <w:rtl/>
              </w:rPr>
              <w:t>هيك</w:t>
            </w:r>
            <w:r>
              <w:rPr>
                <w:rFonts w:hint="cs"/>
                <w:rtl/>
              </w:rPr>
              <w:t xml:space="preserve"> </w:t>
            </w:r>
            <w:r>
              <w:rPr>
                <w:rFonts w:cs="Times New Roman"/>
                <w:rtl/>
              </w:rPr>
              <w:t>الإعلام،</w:t>
            </w:r>
            <w:r>
              <w:rPr>
                <w:rFonts w:hint="cs"/>
                <w:rtl/>
              </w:rPr>
              <w:t xml:space="preserve"> </w:t>
            </w:r>
            <w:r>
              <w:rPr>
                <w:rFonts w:cs="Times New Roman"/>
                <w:rtl/>
              </w:rPr>
              <w:t>مش</w:t>
            </w:r>
            <w:r>
              <w:rPr>
                <w:rFonts w:hint="cs"/>
                <w:rtl/>
              </w:rPr>
              <w:t xml:space="preserve"> </w:t>
            </w:r>
            <w:r>
              <w:rPr>
                <w:rFonts w:cs="Times New Roman"/>
                <w:rtl/>
              </w:rPr>
              <w:t>هيك</w:t>
            </w:r>
            <w:r>
              <w:rPr>
                <w:rFonts w:hint="cs"/>
                <w:rtl/>
              </w:rPr>
              <w:t xml:space="preserve"> </w:t>
            </w:r>
            <w:r>
              <w:rPr>
                <w:rFonts w:cs="Times New Roman"/>
                <w:rtl/>
              </w:rPr>
              <w:t>التعايش</w:t>
            </w:r>
            <w:r>
              <w:rPr>
                <w:rFonts w:hint="cs"/>
                <w:rtl/>
              </w:rPr>
              <w:t xml:space="preserve"> </w:t>
            </w:r>
            <w:proofErr w:type="spellStart"/>
            <w:r>
              <w:rPr>
                <w:rFonts w:cs="Times New Roman"/>
                <w:rtl/>
              </w:rPr>
              <w:t>بيصير</w:t>
            </w:r>
            <w:proofErr w:type="spellEnd"/>
            <w:r>
              <w:t>.</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t>Not Relevant</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rPr>
                <w:rFonts w:cs="Times New Roman"/>
                <w:rtl/>
              </w:rPr>
              <w:t>رأي</w:t>
            </w:r>
            <w:r>
              <w:rPr>
                <w:rFonts w:hint="cs"/>
                <w:rtl/>
              </w:rPr>
              <w:t xml:space="preserve"> </w:t>
            </w:r>
            <w:r>
              <w:rPr>
                <w:rFonts w:cs="Times New Roman"/>
                <w:rtl/>
              </w:rPr>
              <w:t>بدون</w:t>
            </w:r>
            <w:r>
              <w:rPr>
                <w:rFonts w:hint="cs"/>
                <w:rtl/>
              </w:rPr>
              <w:t xml:space="preserve"> </w:t>
            </w:r>
            <w:r>
              <w:rPr>
                <w:rFonts w:cs="Times New Roman"/>
                <w:rtl/>
              </w:rPr>
              <w:t>معلومات</w:t>
            </w:r>
            <w:r>
              <w:rPr>
                <w:rFonts w:hint="cs"/>
                <w:rtl/>
              </w:rPr>
              <w:t xml:space="preserve"> </w:t>
            </w:r>
            <w:r>
              <w:rPr>
                <w:rFonts w:cs="Times New Roman"/>
                <w:rtl/>
              </w:rPr>
              <w:t>عن</w:t>
            </w:r>
            <w:r>
              <w:rPr>
                <w:rFonts w:hint="cs"/>
                <w:rtl/>
              </w:rPr>
              <w:t xml:space="preserve"> </w:t>
            </w:r>
            <w:r>
              <w:rPr>
                <w:rFonts w:cs="Times New Roman"/>
                <w:rtl/>
              </w:rPr>
              <w:t>حدث</w:t>
            </w:r>
          </w:p>
        </w:tc>
      </w:tr>
      <w:tr w:rsidR="00480AC9" w:rsidTr="00480AC9">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rPr>
                <w:rFonts w:cs="Times New Roman"/>
                <w:rtl/>
              </w:rPr>
              <w:t>وحده</w:t>
            </w:r>
            <w:r>
              <w:rPr>
                <w:rFonts w:hint="cs"/>
                <w:rtl/>
              </w:rPr>
              <w:t xml:space="preserve"> </w:t>
            </w:r>
            <w:r>
              <w:rPr>
                <w:rFonts w:cs="Times New Roman"/>
                <w:rtl/>
              </w:rPr>
              <w:t>يمنية</w:t>
            </w:r>
            <w:r>
              <w:rPr>
                <w:rFonts w:hint="cs"/>
                <w:rtl/>
              </w:rPr>
              <w:t xml:space="preserve"> </w:t>
            </w:r>
            <w:r>
              <w:rPr>
                <w:rFonts w:cs="Times New Roman"/>
                <w:rtl/>
              </w:rPr>
              <w:t>نزلت</w:t>
            </w:r>
            <w:r>
              <w:rPr>
                <w:rFonts w:hint="cs"/>
                <w:rtl/>
              </w:rPr>
              <w:t xml:space="preserve"> </w:t>
            </w:r>
            <w:r>
              <w:rPr>
                <w:rFonts w:cs="Times New Roman"/>
                <w:rtl/>
              </w:rPr>
              <w:t>منشور</w:t>
            </w:r>
            <w:r>
              <w:rPr>
                <w:rFonts w:hint="cs"/>
                <w:rtl/>
              </w:rPr>
              <w:t xml:space="preserve"> </w:t>
            </w:r>
            <w:r>
              <w:rPr>
                <w:rFonts w:cs="Times New Roman"/>
                <w:rtl/>
              </w:rPr>
              <w:t>في</w:t>
            </w:r>
            <w:r>
              <w:rPr>
                <w:rFonts w:hint="cs"/>
                <w:rtl/>
              </w:rPr>
              <w:t xml:space="preserve"> </w:t>
            </w:r>
            <w:r>
              <w:rPr>
                <w:rFonts w:cs="Times New Roman"/>
                <w:rtl/>
              </w:rPr>
              <w:t>التيك</w:t>
            </w:r>
            <w:r>
              <w:rPr>
                <w:rFonts w:hint="cs"/>
                <w:rtl/>
              </w:rPr>
              <w:t xml:space="preserve"> </w:t>
            </w:r>
            <w:r>
              <w:rPr>
                <w:rFonts w:cs="Times New Roman"/>
                <w:rtl/>
              </w:rPr>
              <w:t>توك</w:t>
            </w:r>
            <w:r>
              <w:rPr>
                <w:rFonts w:hint="cs"/>
                <w:rtl/>
              </w:rPr>
              <w:t xml:space="preserve"> </w:t>
            </w:r>
            <w:r>
              <w:rPr>
                <w:rFonts w:cs="Times New Roman"/>
                <w:rtl/>
              </w:rPr>
              <w:t>إنها</w:t>
            </w:r>
            <w:r>
              <w:rPr>
                <w:rFonts w:hint="cs"/>
                <w:rtl/>
              </w:rPr>
              <w:t xml:space="preserve"> </w:t>
            </w:r>
            <w:proofErr w:type="spellStart"/>
            <w:r>
              <w:rPr>
                <w:rFonts w:cs="Times New Roman"/>
                <w:rtl/>
              </w:rPr>
              <w:t>تخطبت</w:t>
            </w:r>
            <w:proofErr w:type="spellEnd"/>
            <w:r>
              <w:rPr>
                <w:rFonts w:hint="cs"/>
                <w:rtl/>
              </w:rPr>
              <w:t xml:space="preserve"> </w:t>
            </w:r>
            <w:r>
              <w:rPr>
                <w:rFonts w:cs="Times New Roman"/>
                <w:rtl/>
              </w:rPr>
              <w:t>لسوري</w:t>
            </w:r>
            <w:r>
              <w:t xml:space="preserve">. </w:t>
            </w:r>
            <w:r>
              <w:rPr>
                <w:rFonts w:cs="Times New Roman"/>
                <w:rtl/>
              </w:rPr>
              <w:t>الردود</w:t>
            </w:r>
            <w:r>
              <w:rPr>
                <w:rFonts w:hint="cs"/>
                <w:rtl/>
              </w:rPr>
              <w:t xml:space="preserve"> </w:t>
            </w:r>
            <w:r>
              <w:rPr>
                <w:rFonts w:cs="Times New Roman"/>
                <w:rtl/>
              </w:rPr>
              <w:t>من</w:t>
            </w:r>
            <w:r>
              <w:rPr>
                <w:rFonts w:hint="cs"/>
                <w:rtl/>
              </w:rPr>
              <w:t xml:space="preserve"> </w:t>
            </w:r>
            <w:r>
              <w:rPr>
                <w:rFonts w:cs="Times New Roman"/>
                <w:rtl/>
              </w:rPr>
              <w:t>السوريين</w:t>
            </w:r>
            <w:r>
              <w:rPr>
                <w:rFonts w:hint="cs"/>
                <w:rtl/>
              </w:rPr>
              <w:t xml:space="preserve"> </w:t>
            </w:r>
            <w:r>
              <w:rPr>
                <w:rFonts w:cs="Times New Roman"/>
                <w:rtl/>
              </w:rPr>
              <w:t>شيء</w:t>
            </w:r>
            <w:r>
              <w:rPr>
                <w:rFonts w:hint="cs"/>
                <w:rtl/>
              </w:rPr>
              <w:t xml:space="preserve"> </w:t>
            </w:r>
            <w:proofErr w:type="spellStart"/>
            <w:r>
              <w:rPr>
                <w:rFonts w:cs="Times New Roman"/>
                <w:rtl/>
              </w:rPr>
              <w:t>يخج</w:t>
            </w:r>
            <w:proofErr w:type="spellEnd"/>
            <w:r>
              <w:t>...</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t>Not Relevant</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rPr>
                <w:rFonts w:cs="Times New Roman"/>
                <w:rtl/>
              </w:rPr>
              <w:t>محتوى</w:t>
            </w:r>
            <w:r>
              <w:rPr>
                <w:rFonts w:hint="cs"/>
                <w:rtl/>
              </w:rPr>
              <w:t xml:space="preserve"> </w:t>
            </w:r>
            <w:r>
              <w:rPr>
                <w:rFonts w:cs="Times New Roman"/>
                <w:rtl/>
              </w:rPr>
              <w:t>اجتماعي</w:t>
            </w:r>
            <w:r>
              <w:rPr>
                <w:rFonts w:hint="cs"/>
                <w:rtl/>
              </w:rPr>
              <w:t xml:space="preserve"> </w:t>
            </w:r>
            <w:r>
              <w:rPr>
                <w:rFonts w:cs="Times New Roman"/>
                <w:rtl/>
              </w:rPr>
              <w:t>بدون</w:t>
            </w:r>
            <w:r>
              <w:rPr>
                <w:rFonts w:hint="cs"/>
                <w:rtl/>
              </w:rPr>
              <w:t xml:space="preserve"> </w:t>
            </w:r>
            <w:r>
              <w:rPr>
                <w:rFonts w:cs="Times New Roman"/>
                <w:rtl/>
              </w:rPr>
              <w:t>علاقة</w:t>
            </w:r>
            <w:r>
              <w:rPr>
                <w:rFonts w:hint="cs"/>
                <w:rtl/>
              </w:rPr>
              <w:t xml:space="preserve"> </w:t>
            </w:r>
            <w:r>
              <w:rPr>
                <w:rFonts w:cs="Times New Roman"/>
                <w:rtl/>
              </w:rPr>
              <w:t>بحدث</w:t>
            </w:r>
          </w:p>
        </w:tc>
      </w:tr>
      <w:tr w:rsidR="00480AC9" w:rsidTr="00480AC9">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rPr>
                <w:rFonts w:cs="Times New Roman"/>
                <w:rtl/>
              </w:rPr>
              <w:t>تركيا</w:t>
            </w:r>
            <w:r>
              <w:rPr>
                <w:rFonts w:hint="cs"/>
                <w:rtl/>
              </w:rPr>
              <w:t xml:space="preserve"> </w:t>
            </w:r>
            <w:r>
              <w:rPr>
                <w:rFonts w:cs="Times New Roman"/>
                <w:rtl/>
              </w:rPr>
              <w:t>تسعى</w:t>
            </w:r>
            <w:r>
              <w:rPr>
                <w:rFonts w:hint="cs"/>
                <w:rtl/>
              </w:rPr>
              <w:t xml:space="preserve"> </w:t>
            </w:r>
            <w:r>
              <w:rPr>
                <w:rFonts w:cs="Times New Roman"/>
                <w:rtl/>
              </w:rPr>
              <w:t>لإنشاء</w:t>
            </w:r>
            <w:r>
              <w:rPr>
                <w:rFonts w:hint="cs"/>
                <w:rtl/>
              </w:rPr>
              <w:t xml:space="preserve"> </w:t>
            </w:r>
            <w:r>
              <w:rPr>
                <w:rFonts w:cs="Times New Roman"/>
                <w:rtl/>
              </w:rPr>
              <w:t>قاعدتين</w:t>
            </w:r>
            <w:r>
              <w:rPr>
                <w:rtl/>
              </w:rPr>
              <w:t xml:space="preserve"> </w:t>
            </w:r>
            <w:r>
              <w:t>«</w:t>
            </w:r>
            <w:r>
              <w:rPr>
                <w:rFonts w:cs="Times New Roman"/>
                <w:rtl/>
              </w:rPr>
              <w:t>بحرية</w:t>
            </w:r>
            <w:r>
              <w:rPr>
                <w:rFonts w:hint="cs"/>
                <w:rtl/>
              </w:rPr>
              <w:t xml:space="preserve"> </w:t>
            </w:r>
            <w:r>
              <w:rPr>
                <w:rFonts w:cs="Times New Roman"/>
                <w:rtl/>
              </w:rPr>
              <w:t>وجوية</w:t>
            </w:r>
            <w:r>
              <w:t xml:space="preserve">» </w:t>
            </w:r>
            <w:r>
              <w:rPr>
                <w:rFonts w:cs="Times New Roman"/>
                <w:rtl/>
              </w:rPr>
              <w:t>في</w:t>
            </w:r>
            <w:r>
              <w:rPr>
                <w:rFonts w:hint="cs"/>
                <w:rtl/>
              </w:rPr>
              <w:t xml:space="preserve"> </w:t>
            </w:r>
            <w:r>
              <w:rPr>
                <w:rFonts w:cs="Times New Roman"/>
                <w:rtl/>
              </w:rPr>
              <w:t>سوريا</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t>Relevant</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rPr>
                <w:rFonts w:cs="Times New Roman"/>
                <w:rtl/>
              </w:rPr>
              <w:t>تقرير</w:t>
            </w:r>
            <w:r>
              <w:rPr>
                <w:rFonts w:hint="cs"/>
                <w:rtl/>
              </w:rPr>
              <w:t xml:space="preserve"> </w:t>
            </w:r>
            <w:r>
              <w:rPr>
                <w:rFonts w:cs="Times New Roman"/>
                <w:rtl/>
              </w:rPr>
              <w:t>عن</w:t>
            </w:r>
            <w:r>
              <w:rPr>
                <w:rFonts w:hint="cs"/>
                <w:rtl/>
              </w:rPr>
              <w:t xml:space="preserve"> </w:t>
            </w:r>
            <w:r>
              <w:rPr>
                <w:rFonts w:cs="Times New Roman"/>
                <w:rtl/>
              </w:rPr>
              <w:t>حدث</w:t>
            </w:r>
            <w:r>
              <w:rPr>
                <w:rFonts w:hint="cs"/>
                <w:rtl/>
              </w:rPr>
              <w:t xml:space="preserve"> </w:t>
            </w:r>
            <w:r>
              <w:rPr>
                <w:rFonts w:cs="Times New Roman"/>
                <w:rtl/>
              </w:rPr>
              <w:t>سياسي</w:t>
            </w:r>
            <w:r>
              <w:t>/</w:t>
            </w:r>
            <w:r>
              <w:rPr>
                <w:rFonts w:cs="Times New Roman"/>
                <w:rtl/>
              </w:rPr>
              <w:t>عسكري</w:t>
            </w:r>
          </w:p>
        </w:tc>
      </w:tr>
      <w:tr w:rsidR="00480AC9" w:rsidTr="00480AC9">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t>@</w:t>
            </w:r>
            <w:proofErr w:type="spellStart"/>
            <w:r>
              <w:t>mehmod_kolo</w:t>
            </w:r>
            <w:proofErr w:type="spellEnd"/>
            <w:r>
              <w:t xml:space="preserve"> </w:t>
            </w:r>
            <w:r>
              <w:rPr>
                <w:rFonts w:cs="Times New Roman"/>
                <w:rtl/>
              </w:rPr>
              <w:t>و</w:t>
            </w:r>
            <w:r>
              <w:rPr>
                <w:rFonts w:hint="cs"/>
                <w:rtl/>
              </w:rPr>
              <w:t xml:space="preserve"> </w:t>
            </w:r>
            <w:r>
              <w:rPr>
                <w:rFonts w:cs="Times New Roman"/>
                <w:rtl/>
              </w:rPr>
              <w:t>هو</w:t>
            </w:r>
            <w:r>
              <w:rPr>
                <w:rFonts w:hint="cs"/>
                <w:rtl/>
              </w:rPr>
              <w:t xml:space="preserve"> </w:t>
            </w:r>
            <w:r>
              <w:rPr>
                <w:rFonts w:cs="Times New Roman"/>
                <w:rtl/>
              </w:rPr>
              <w:t>راح</w:t>
            </w:r>
            <w:r>
              <w:rPr>
                <w:rFonts w:hint="cs"/>
                <w:rtl/>
              </w:rPr>
              <w:t xml:space="preserve"> </w:t>
            </w:r>
            <w:r>
              <w:rPr>
                <w:rFonts w:cs="Times New Roman"/>
                <w:rtl/>
              </w:rPr>
              <w:t>سأل</w:t>
            </w:r>
            <w:r>
              <w:rPr>
                <w:rFonts w:hint="cs"/>
                <w:rtl/>
              </w:rPr>
              <w:t xml:space="preserve"> </w:t>
            </w:r>
            <w:r>
              <w:rPr>
                <w:rFonts w:cs="Times New Roman"/>
                <w:rtl/>
              </w:rPr>
              <w:t>جميع</w:t>
            </w:r>
            <w:r>
              <w:rPr>
                <w:rFonts w:hint="cs"/>
                <w:rtl/>
              </w:rPr>
              <w:t xml:space="preserve"> </w:t>
            </w:r>
            <w:r>
              <w:rPr>
                <w:rFonts w:cs="Times New Roman"/>
                <w:rtl/>
              </w:rPr>
              <w:t>السوريين</w:t>
            </w:r>
            <w:r>
              <w:rPr>
                <w:rFonts w:hint="cs"/>
                <w:rtl/>
              </w:rPr>
              <w:t xml:space="preserve"> </w:t>
            </w:r>
            <w:proofErr w:type="spellStart"/>
            <w:r>
              <w:rPr>
                <w:rFonts w:cs="Times New Roman"/>
                <w:rtl/>
              </w:rPr>
              <w:t>ههههه</w:t>
            </w:r>
            <w:proofErr w:type="spellEnd"/>
            <w:r>
              <w:rPr>
                <w:rFonts w:hint="cs"/>
                <w:rtl/>
              </w:rPr>
              <w:t xml:space="preserve"> </w:t>
            </w:r>
            <w:r>
              <w:rPr>
                <w:rFonts w:ascii="Segoe UI Symbol" w:hAnsi="Segoe UI Symbol" w:cs="Segoe UI Symbol"/>
              </w:rPr>
              <w:t>😂</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t>Not Relevant</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rPr>
                <w:rFonts w:cs="Times New Roman"/>
                <w:rtl/>
              </w:rPr>
              <w:t>مزحة</w:t>
            </w:r>
            <w:r>
              <w:rPr>
                <w:rFonts w:hint="cs"/>
                <w:rtl/>
              </w:rPr>
              <w:t xml:space="preserve"> </w:t>
            </w:r>
            <w:r>
              <w:rPr>
                <w:rFonts w:cs="Times New Roman"/>
                <w:rtl/>
              </w:rPr>
              <w:t>أو</w:t>
            </w:r>
            <w:r>
              <w:rPr>
                <w:rFonts w:hint="cs"/>
                <w:rtl/>
              </w:rPr>
              <w:t xml:space="preserve"> </w:t>
            </w:r>
            <w:r>
              <w:rPr>
                <w:rFonts w:cs="Times New Roman"/>
                <w:rtl/>
              </w:rPr>
              <w:t>رأي</w:t>
            </w:r>
            <w:r>
              <w:rPr>
                <w:rFonts w:hint="cs"/>
                <w:rtl/>
              </w:rPr>
              <w:t xml:space="preserve"> </w:t>
            </w:r>
            <w:r>
              <w:rPr>
                <w:rFonts w:cs="Times New Roman"/>
                <w:rtl/>
              </w:rPr>
              <w:t>بدون</w:t>
            </w:r>
            <w:r>
              <w:rPr>
                <w:rFonts w:hint="cs"/>
                <w:rtl/>
              </w:rPr>
              <w:t xml:space="preserve"> </w:t>
            </w:r>
            <w:r>
              <w:rPr>
                <w:rFonts w:cs="Times New Roman"/>
                <w:rtl/>
              </w:rPr>
              <w:t>ذكر</w:t>
            </w:r>
            <w:r>
              <w:rPr>
                <w:rFonts w:hint="cs"/>
                <w:rtl/>
              </w:rPr>
              <w:t xml:space="preserve"> </w:t>
            </w:r>
            <w:r>
              <w:rPr>
                <w:rFonts w:cs="Times New Roman"/>
                <w:rtl/>
              </w:rPr>
              <w:t>حدث</w:t>
            </w:r>
          </w:p>
        </w:tc>
      </w:tr>
      <w:tr w:rsidR="00480AC9" w:rsidTr="00480AC9">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rPr>
                <w:rFonts w:cs="Times New Roman"/>
                <w:rtl/>
              </w:rPr>
              <w:t>الموساد</w:t>
            </w:r>
            <w:r>
              <w:rPr>
                <w:rFonts w:hint="cs"/>
                <w:rtl/>
              </w:rPr>
              <w:t xml:space="preserve"> </w:t>
            </w:r>
            <w:r>
              <w:rPr>
                <w:rFonts w:cs="Times New Roman"/>
                <w:rtl/>
              </w:rPr>
              <w:t>ينفّذ</w:t>
            </w:r>
            <w:r>
              <w:rPr>
                <w:rFonts w:hint="cs"/>
                <w:rtl/>
              </w:rPr>
              <w:t xml:space="preserve"> </w:t>
            </w:r>
            <w:r>
              <w:rPr>
                <w:rFonts w:cs="Times New Roman"/>
                <w:rtl/>
              </w:rPr>
              <w:t>عملية</w:t>
            </w:r>
            <w:r>
              <w:rPr>
                <w:rFonts w:hint="cs"/>
                <w:rtl/>
              </w:rPr>
              <w:t xml:space="preserve"> </w:t>
            </w:r>
            <w:r>
              <w:rPr>
                <w:rFonts w:cs="Times New Roman"/>
                <w:rtl/>
              </w:rPr>
              <w:t>إنزال</w:t>
            </w:r>
            <w:r>
              <w:rPr>
                <w:rFonts w:hint="cs"/>
                <w:rtl/>
              </w:rPr>
              <w:t xml:space="preserve"> </w:t>
            </w:r>
            <w:r>
              <w:rPr>
                <w:rFonts w:cs="Times New Roman"/>
                <w:rtl/>
              </w:rPr>
              <w:t>جوي</w:t>
            </w:r>
            <w:r>
              <w:rPr>
                <w:rFonts w:hint="cs"/>
                <w:rtl/>
              </w:rPr>
              <w:t xml:space="preserve"> </w:t>
            </w:r>
            <w:r>
              <w:rPr>
                <w:rFonts w:cs="Times New Roman"/>
                <w:rtl/>
              </w:rPr>
              <w:t>في</w:t>
            </w:r>
            <w:r>
              <w:rPr>
                <w:rFonts w:hint="cs"/>
                <w:rtl/>
              </w:rPr>
              <w:t xml:space="preserve"> </w:t>
            </w:r>
            <w:r>
              <w:rPr>
                <w:rFonts w:cs="Times New Roman"/>
                <w:rtl/>
              </w:rPr>
              <w:t>حمص،</w:t>
            </w:r>
            <w:r>
              <w:rPr>
                <w:rFonts w:hint="cs"/>
                <w:rtl/>
              </w:rPr>
              <w:t xml:space="preserve"> </w:t>
            </w:r>
            <w:r>
              <w:rPr>
                <w:rFonts w:cs="Times New Roman"/>
                <w:rtl/>
              </w:rPr>
              <w:t>سوريا</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t>Relevant</w:t>
            </w:r>
          </w:p>
        </w:tc>
        <w:tc>
          <w:tcPr>
            <w:tcW w:w="2880" w:type="dxa"/>
            <w:tcBorders>
              <w:top w:val="single" w:sz="4" w:space="0" w:color="auto"/>
              <w:left w:val="single" w:sz="4" w:space="0" w:color="auto"/>
              <w:bottom w:val="single" w:sz="4" w:space="0" w:color="auto"/>
              <w:right w:val="single" w:sz="4" w:space="0" w:color="auto"/>
            </w:tcBorders>
            <w:hideMark/>
          </w:tcPr>
          <w:p w:rsidR="00480AC9" w:rsidRDefault="00480AC9" w:rsidP="00480AC9">
            <w:pPr>
              <w:bidi/>
              <w:jc w:val="center"/>
            </w:pPr>
            <w:r>
              <w:rPr>
                <w:rFonts w:cs="Times New Roman"/>
                <w:rtl/>
              </w:rPr>
              <w:t>تقرير</w:t>
            </w:r>
            <w:r>
              <w:rPr>
                <w:rFonts w:hint="cs"/>
                <w:rtl/>
              </w:rPr>
              <w:t xml:space="preserve"> </w:t>
            </w:r>
            <w:r>
              <w:rPr>
                <w:rFonts w:cs="Times New Roman"/>
                <w:rtl/>
              </w:rPr>
              <w:t>عن</w:t>
            </w:r>
            <w:r>
              <w:rPr>
                <w:rFonts w:hint="cs"/>
                <w:rtl/>
              </w:rPr>
              <w:t xml:space="preserve"> </w:t>
            </w:r>
            <w:r>
              <w:rPr>
                <w:rFonts w:cs="Times New Roman"/>
                <w:rtl/>
              </w:rPr>
              <w:t>حادثة</w:t>
            </w:r>
            <w:r>
              <w:rPr>
                <w:rFonts w:hint="cs"/>
                <w:rtl/>
              </w:rPr>
              <w:t xml:space="preserve"> </w:t>
            </w:r>
            <w:r>
              <w:rPr>
                <w:rFonts w:cs="Times New Roman"/>
                <w:rtl/>
              </w:rPr>
              <w:t>ورد</w:t>
            </w:r>
            <w:r>
              <w:rPr>
                <w:rFonts w:hint="cs"/>
                <w:rtl/>
              </w:rPr>
              <w:t xml:space="preserve"> </w:t>
            </w:r>
            <w:r>
              <w:rPr>
                <w:rFonts w:cs="Times New Roman"/>
                <w:rtl/>
              </w:rPr>
              <w:t>فعل</w:t>
            </w:r>
          </w:p>
        </w:tc>
      </w:tr>
    </w:tbl>
    <w:p w:rsidR="00480AC9" w:rsidRDefault="00480AC9" w:rsidP="00480AC9">
      <w:pPr>
        <w:bidi/>
      </w:pPr>
      <w:bookmarkStart w:id="0" w:name="_GoBack"/>
      <w:bookmarkEnd w:id="0"/>
    </w:p>
    <w:p w:rsidR="00480AC9" w:rsidRPr="00480AC9" w:rsidRDefault="00480AC9">
      <w:pPr>
        <w:rPr>
          <w:b/>
          <w:bCs/>
        </w:rPr>
      </w:pPr>
    </w:p>
    <w:sectPr w:rsidR="00480AC9" w:rsidRPr="00480A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AC9"/>
    <w:rsid w:val="005B6229"/>
    <w:rsid w:val="00AA1D8D"/>
    <w:rsid w:val="00B47730"/>
    <w:rsid w:val="00CB0664"/>
    <w:rsid w:val="00DE0D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1FDB73"/>
  <w14:defaultImageDpi w14:val="300"/>
  <w15:docId w15:val="{45D39205-BE2E-492E-A360-17560CA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460351">
      <w:bodyDiv w:val="1"/>
      <w:marLeft w:val="0"/>
      <w:marRight w:val="0"/>
      <w:marTop w:val="0"/>
      <w:marBottom w:val="0"/>
      <w:divBdr>
        <w:top w:val="none" w:sz="0" w:space="0" w:color="auto"/>
        <w:left w:val="none" w:sz="0" w:space="0" w:color="auto"/>
        <w:bottom w:val="none" w:sz="0" w:space="0" w:color="auto"/>
        <w:right w:val="none" w:sz="0" w:space="0" w:color="auto"/>
      </w:divBdr>
    </w:div>
    <w:div w:id="939486718">
      <w:bodyDiv w:val="1"/>
      <w:marLeft w:val="0"/>
      <w:marRight w:val="0"/>
      <w:marTop w:val="0"/>
      <w:marBottom w:val="0"/>
      <w:divBdr>
        <w:top w:val="none" w:sz="0" w:space="0" w:color="auto"/>
        <w:left w:val="none" w:sz="0" w:space="0" w:color="auto"/>
        <w:bottom w:val="none" w:sz="0" w:space="0" w:color="auto"/>
        <w:right w:val="none" w:sz="0" w:space="0" w:color="auto"/>
      </w:divBdr>
    </w:div>
    <w:div w:id="1611203249">
      <w:bodyDiv w:val="1"/>
      <w:marLeft w:val="0"/>
      <w:marRight w:val="0"/>
      <w:marTop w:val="0"/>
      <w:marBottom w:val="0"/>
      <w:divBdr>
        <w:top w:val="none" w:sz="0" w:space="0" w:color="auto"/>
        <w:left w:val="none" w:sz="0" w:space="0" w:color="auto"/>
        <w:bottom w:val="none" w:sz="0" w:space="0" w:color="auto"/>
        <w:right w:val="none" w:sz="0" w:space="0" w:color="auto"/>
      </w:divBdr>
    </w:div>
    <w:div w:id="2143303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14A12-BA79-4B4C-9F08-497C1A70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Maher</cp:lastModifiedBy>
  <cp:revision>4</cp:revision>
  <dcterms:created xsi:type="dcterms:W3CDTF">2013-12-23T23:15:00Z</dcterms:created>
  <dcterms:modified xsi:type="dcterms:W3CDTF">2025-05-27T09:24:00Z</dcterms:modified>
  <cp:category/>
</cp:coreProperties>
</file>